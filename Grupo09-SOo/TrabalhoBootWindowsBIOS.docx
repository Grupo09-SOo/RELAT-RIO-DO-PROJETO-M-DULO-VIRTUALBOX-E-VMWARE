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BA015" w14:textId="2BA4FDBF" w:rsidR="0004521A" w:rsidRPr="00830287" w:rsidRDefault="00BB67D4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0287">
        <w:rPr>
          <w:rFonts w:ascii="Arial" w:hAnsi="Arial" w:cs="Arial"/>
          <w:b/>
          <w:bCs/>
          <w:sz w:val="24"/>
          <w:szCs w:val="24"/>
        </w:rPr>
        <w:t xml:space="preserve">1 </w:t>
      </w:r>
      <w:proofErr w:type="spellStart"/>
      <w:r w:rsidRPr="00830287">
        <w:rPr>
          <w:rFonts w:ascii="Arial" w:hAnsi="Arial" w:cs="Arial"/>
          <w:b/>
          <w:bCs/>
          <w:sz w:val="24"/>
          <w:szCs w:val="24"/>
        </w:rPr>
        <w:t>Introdução</w:t>
      </w:r>
      <w:proofErr w:type="spellEnd"/>
    </w:p>
    <w:p w14:paraId="3D8E264C" w14:textId="77777777" w:rsidR="00830287" w:rsidRDefault="00830287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830287">
        <w:rPr>
          <w:rFonts w:ascii="Arial" w:hAnsi="Arial" w:cs="Arial"/>
          <w:sz w:val="24"/>
          <w:szCs w:val="24"/>
        </w:rPr>
        <w:t>estudo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aborda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30287">
        <w:rPr>
          <w:rFonts w:ascii="Arial" w:hAnsi="Arial" w:cs="Arial"/>
          <w:sz w:val="24"/>
          <w:szCs w:val="24"/>
        </w:rPr>
        <w:t>sequência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inicialização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830287">
        <w:rPr>
          <w:rFonts w:ascii="Arial" w:hAnsi="Arial" w:cs="Arial"/>
          <w:sz w:val="24"/>
          <w:szCs w:val="24"/>
        </w:rPr>
        <w:t>sistema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Windows, </w:t>
      </w:r>
      <w:proofErr w:type="spellStart"/>
      <w:r w:rsidRPr="00830287">
        <w:rPr>
          <w:rFonts w:ascii="Arial" w:hAnsi="Arial" w:cs="Arial"/>
          <w:sz w:val="24"/>
          <w:szCs w:val="24"/>
        </w:rPr>
        <w:t>bem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como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30287">
        <w:rPr>
          <w:rFonts w:ascii="Arial" w:hAnsi="Arial" w:cs="Arial"/>
          <w:sz w:val="24"/>
          <w:szCs w:val="24"/>
        </w:rPr>
        <w:t>definições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BIOS/UEFI que </w:t>
      </w:r>
      <w:proofErr w:type="spellStart"/>
      <w:r w:rsidRPr="00830287">
        <w:rPr>
          <w:rFonts w:ascii="Arial" w:hAnsi="Arial" w:cs="Arial"/>
          <w:sz w:val="24"/>
          <w:szCs w:val="24"/>
        </w:rPr>
        <w:t>possibilitam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alterar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287">
        <w:rPr>
          <w:rFonts w:ascii="Arial" w:hAnsi="Arial" w:cs="Arial"/>
          <w:sz w:val="24"/>
          <w:szCs w:val="24"/>
        </w:rPr>
        <w:t>a</w:t>
      </w:r>
      <w:proofErr w:type="gram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ordem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boot, </w:t>
      </w:r>
      <w:proofErr w:type="spellStart"/>
      <w:r w:rsidRPr="00830287">
        <w:rPr>
          <w:rFonts w:ascii="Arial" w:hAnsi="Arial" w:cs="Arial"/>
          <w:sz w:val="24"/>
          <w:szCs w:val="24"/>
        </w:rPr>
        <w:t>ligar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ou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desligar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funcionalidades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como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o Secure Boot e </w:t>
      </w:r>
      <w:proofErr w:type="spellStart"/>
      <w:r w:rsidRPr="00830287">
        <w:rPr>
          <w:rFonts w:ascii="Arial" w:hAnsi="Arial" w:cs="Arial"/>
          <w:sz w:val="24"/>
          <w:szCs w:val="24"/>
        </w:rPr>
        <w:t>administrar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dispositivos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30287">
        <w:rPr>
          <w:rFonts w:ascii="Arial" w:hAnsi="Arial" w:cs="Arial"/>
          <w:sz w:val="24"/>
          <w:szCs w:val="24"/>
        </w:rPr>
        <w:t>Incluímos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fotos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reais de </w:t>
      </w:r>
      <w:proofErr w:type="spellStart"/>
      <w:r w:rsidRPr="00830287">
        <w:rPr>
          <w:rFonts w:ascii="Arial" w:hAnsi="Arial" w:cs="Arial"/>
          <w:sz w:val="24"/>
          <w:szCs w:val="24"/>
        </w:rPr>
        <w:t>telas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BIOS para </w:t>
      </w:r>
      <w:proofErr w:type="spellStart"/>
      <w:r w:rsidRPr="00830287">
        <w:rPr>
          <w:rFonts w:ascii="Arial" w:hAnsi="Arial" w:cs="Arial"/>
          <w:sz w:val="24"/>
          <w:szCs w:val="24"/>
        </w:rPr>
        <w:t>ilustrar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cada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passo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830287">
        <w:rPr>
          <w:rFonts w:ascii="Arial" w:hAnsi="Arial" w:cs="Arial"/>
          <w:sz w:val="24"/>
          <w:szCs w:val="24"/>
        </w:rPr>
        <w:t>processo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0287">
        <w:rPr>
          <w:rFonts w:ascii="Arial" w:hAnsi="Arial" w:cs="Arial"/>
          <w:sz w:val="24"/>
          <w:szCs w:val="24"/>
        </w:rPr>
        <w:t>simplificando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0287">
        <w:rPr>
          <w:rFonts w:ascii="Arial" w:hAnsi="Arial" w:cs="Arial"/>
          <w:sz w:val="24"/>
          <w:szCs w:val="24"/>
        </w:rPr>
        <w:t>a</w:t>
      </w:r>
      <w:proofErr w:type="gram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assimilação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830287">
        <w:rPr>
          <w:rFonts w:ascii="Arial" w:hAnsi="Arial" w:cs="Arial"/>
          <w:sz w:val="24"/>
          <w:szCs w:val="24"/>
        </w:rPr>
        <w:t>tema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. </w:t>
      </w:r>
    </w:p>
    <w:p w14:paraId="5D3EE6B6" w14:textId="791C058F" w:rsidR="0004521A" w:rsidRDefault="00BB67D4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0287">
        <w:rPr>
          <w:rFonts w:ascii="Arial" w:hAnsi="Arial" w:cs="Arial"/>
          <w:b/>
          <w:bCs/>
          <w:sz w:val="24"/>
          <w:szCs w:val="24"/>
        </w:rPr>
        <w:t xml:space="preserve">2 </w:t>
      </w:r>
      <w:proofErr w:type="spellStart"/>
      <w:r w:rsidRPr="00830287">
        <w:rPr>
          <w:rFonts w:ascii="Arial" w:hAnsi="Arial" w:cs="Arial"/>
          <w:b/>
          <w:bCs/>
          <w:sz w:val="24"/>
          <w:szCs w:val="24"/>
        </w:rPr>
        <w:t>Metodologia</w:t>
      </w:r>
      <w:proofErr w:type="spellEnd"/>
    </w:p>
    <w:p w14:paraId="29990F80" w14:textId="24E7AD7F" w:rsidR="00830287" w:rsidRPr="00830287" w:rsidRDefault="00830287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830287">
        <w:rPr>
          <w:rFonts w:ascii="Arial" w:hAnsi="Arial" w:cs="Arial"/>
          <w:sz w:val="24"/>
          <w:szCs w:val="24"/>
        </w:rPr>
        <w:t>metodologia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adotada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830287">
        <w:rPr>
          <w:rFonts w:ascii="Arial" w:hAnsi="Arial" w:cs="Arial"/>
          <w:sz w:val="24"/>
          <w:szCs w:val="24"/>
        </w:rPr>
        <w:t>baseou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em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estudo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referências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0287">
        <w:rPr>
          <w:rFonts w:ascii="Arial" w:hAnsi="Arial" w:cs="Arial"/>
          <w:sz w:val="24"/>
          <w:szCs w:val="24"/>
        </w:rPr>
        <w:t>análise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prática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30287">
        <w:rPr>
          <w:rFonts w:ascii="Arial" w:hAnsi="Arial" w:cs="Arial"/>
          <w:sz w:val="24"/>
          <w:szCs w:val="24"/>
        </w:rPr>
        <w:t>captura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fotos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reais de </w:t>
      </w:r>
      <w:proofErr w:type="spellStart"/>
      <w:r w:rsidRPr="00830287">
        <w:rPr>
          <w:rFonts w:ascii="Arial" w:hAnsi="Arial" w:cs="Arial"/>
          <w:sz w:val="24"/>
          <w:szCs w:val="24"/>
        </w:rPr>
        <w:t>uma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BIOS/UEFI </w:t>
      </w:r>
      <w:proofErr w:type="spellStart"/>
      <w:r w:rsidRPr="00830287">
        <w:rPr>
          <w:rFonts w:ascii="Arial" w:hAnsi="Arial" w:cs="Arial"/>
          <w:sz w:val="24"/>
          <w:szCs w:val="24"/>
        </w:rPr>
        <w:t>em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operação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830287">
        <w:rPr>
          <w:rFonts w:ascii="Arial" w:hAnsi="Arial" w:cs="Arial"/>
          <w:sz w:val="24"/>
          <w:szCs w:val="24"/>
        </w:rPr>
        <w:t>procedimento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foi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feito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em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um notebook Samsung, </w:t>
      </w:r>
      <w:proofErr w:type="spellStart"/>
      <w:r w:rsidRPr="00830287">
        <w:rPr>
          <w:rFonts w:ascii="Arial" w:hAnsi="Arial" w:cs="Arial"/>
          <w:sz w:val="24"/>
          <w:szCs w:val="24"/>
        </w:rPr>
        <w:t>acessando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30287">
        <w:rPr>
          <w:rFonts w:ascii="Arial" w:hAnsi="Arial" w:cs="Arial"/>
          <w:sz w:val="24"/>
          <w:szCs w:val="24"/>
        </w:rPr>
        <w:t>tela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configuração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firmware e </w:t>
      </w:r>
      <w:proofErr w:type="spellStart"/>
      <w:r w:rsidRPr="00830287">
        <w:rPr>
          <w:rFonts w:ascii="Arial" w:hAnsi="Arial" w:cs="Arial"/>
          <w:sz w:val="24"/>
          <w:szCs w:val="24"/>
        </w:rPr>
        <w:t>registrando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30287">
        <w:rPr>
          <w:rFonts w:ascii="Arial" w:hAnsi="Arial" w:cs="Arial"/>
          <w:sz w:val="24"/>
          <w:szCs w:val="24"/>
        </w:rPr>
        <w:t>opções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boot, </w:t>
      </w:r>
      <w:proofErr w:type="spellStart"/>
      <w:r w:rsidRPr="00830287">
        <w:rPr>
          <w:rFonts w:ascii="Arial" w:hAnsi="Arial" w:cs="Arial"/>
          <w:sz w:val="24"/>
          <w:szCs w:val="24"/>
        </w:rPr>
        <w:t>segurança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30287">
        <w:rPr>
          <w:rFonts w:ascii="Arial" w:hAnsi="Arial" w:cs="Arial"/>
          <w:sz w:val="24"/>
          <w:szCs w:val="24"/>
        </w:rPr>
        <w:t>detalhes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830287">
        <w:rPr>
          <w:rFonts w:ascii="Arial" w:hAnsi="Arial" w:cs="Arial"/>
          <w:sz w:val="24"/>
          <w:szCs w:val="24"/>
        </w:rPr>
        <w:t>sistema</w:t>
      </w:r>
      <w:proofErr w:type="spellEnd"/>
      <w:r w:rsidRPr="00830287">
        <w:rPr>
          <w:rFonts w:ascii="Arial" w:hAnsi="Arial" w:cs="Arial"/>
          <w:sz w:val="24"/>
          <w:szCs w:val="24"/>
        </w:rPr>
        <w:t>.</w:t>
      </w:r>
    </w:p>
    <w:p w14:paraId="24EDFADE" w14:textId="77777777" w:rsidR="00830287" w:rsidRPr="00830287" w:rsidRDefault="00BB67D4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0287">
        <w:rPr>
          <w:rFonts w:ascii="Arial" w:hAnsi="Arial" w:cs="Arial"/>
          <w:b/>
          <w:bCs/>
          <w:sz w:val="24"/>
          <w:szCs w:val="24"/>
        </w:rPr>
        <w:t>3 Desenvolvimento</w:t>
      </w:r>
    </w:p>
    <w:p w14:paraId="649E1951" w14:textId="64C9988B" w:rsidR="0004521A" w:rsidRPr="00830287" w:rsidRDefault="00BB67D4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0287">
        <w:rPr>
          <w:rFonts w:ascii="Arial" w:hAnsi="Arial" w:cs="Arial"/>
          <w:b/>
          <w:bCs/>
          <w:sz w:val="24"/>
          <w:szCs w:val="24"/>
        </w:rPr>
        <w:t>3.1 Bootstrapping no Windows</w:t>
      </w:r>
    </w:p>
    <w:p w14:paraId="49DA482D" w14:textId="77777777" w:rsidR="00830287" w:rsidRPr="00830287" w:rsidRDefault="00830287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830287">
        <w:rPr>
          <w:rFonts w:ascii="Arial" w:hAnsi="Arial" w:cs="Arial"/>
          <w:sz w:val="24"/>
          <w:szCs w:val="24"/>
        </w:rPr>
        <w:t>sequência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inicialização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no Windows </w:t>
      </w:r>
      <w:proofErr w:type="spellStart"/>
      <w:r w:rsidRPr="00830287">
        <w:rPr>
          <w:rFonts w:ascii="Arial" w:hAnsi="Arial" w:cs="Arial"/>
          <w:sz w:val="24"/>
          <w:szCs w:val="24"/>
        </w:rPr>
        <w:t>começa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com </w:t>
      </w:r>
      <w:proofErr w:type="gramStart"/>
      <w:r w:rsidRPr="00830287">
        <w:rPr>
          <w:rFonts w:ascii="Arial" w:hAnsi="Arial" w:cs="Arial"/>
          <w:sz w:val="24"/>
          <w:szCs w:val="24"/>
        </w:rPr>
        <w:t>a</w:t>
      </w:r>
      <w:proofErr w:type="gram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execução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firmware da </w:t>
      </w:r>
      <w:proofErr w:type="spellStart"/>
      <w:r w:rsidRPr="00830287">
        <w:rPr>
          <w:rFonts w:ascii="Arial" w:hAnsi="Arial" w:cs="Arial"/>
          <w:sz w:val="24"/>
          <w:szCs w:val="24"/>
        </w:rPr>
        <w:t>máquina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(BIOS/UEFI), </w:t>
      </w:r>
      <w:proofErr w:type="spellStart"/>
      <w:r w:rsidRPr="00830287">
        <w:rPr>
          <w:rFonts w:ascii="Arial" w:hAnsi="Arial" w:cs="Arial"/>
          <w:sz w:val="24"/>
          <w:szCs w:val="24"/>
        </w:rPr>
        <w:t>responsável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por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detectar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o hardware </w:t>
      </w:r>
      <w:proofErr w:type="spellStart"/>
      <w:r w:rsidRPr="00830287">
        <w:rPr>
          <w:rFonts w:ascii="Arial" w:hAnsi="Arial" w:cs="Arial"/>
          <w:sz w:val="24"/>
          <w:szCs w:val="24"/>
        </w:rPr>
        <w:t>instalado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30287">
        <w:rPr>
          <w:rFonts w:ascii="Arial" w:hAnsi="Arial" w:cs="Arial"/>
          <w:sz w:val="24"/>
          <w:szCs w:val="24"/>
        </w:rPr>
        <w:t>encontrar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30287">
        <w:rPr>
          <w:rFonts w:ascii="Arial" w:hAnsi="Arial" w:cs="Arial"/>
          <w:sz w:val="24"/>
          <w:szCs w:val="24"/>
        </w:rPr>
        <w:t>dispositivo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boot. </w:t>
      </w:r>
      <w:proofErr w:type="spellStart"/>
      <w:r w:rsidRPr="00830287">
        <w:rPr>
          <w:rFonts w:ascii="Arial" w:hAnsi="Arial" w:cs="Arial"/>
          <w:sz w:val="24"/>
          <w:szCs w:val="24"/>
        </w:rPr>
        <w:t>Depois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, o Windows Boot Manager é </w:t>
      </w:r>
      <w:proofErr w:type="spellStart"/>
      <w:r w:rsidRPr="00830287">
        <w:rPr>
          <w:rFonts w:ascii="Arial" w:hAnsi="Arial" w:cs="Arial"/>
          <w:sz w:val="24"/>
          <w:szCs w:val="24"/>
        </w:rPr>
        <w:t>carregado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e, a </w:t>
      </w:r>
      <w:proofErr w:type="spellStart"/>
      <w:r w:rsidRPr="00830287">
        <w:rPr>
          <w:rFonts w:ascii="Arial" w:hAnsi="Arial" w:cs="Arial"/>
          <w:sz w:val="24"/>
          <w:szCs w:val="24"/>
        </w:rPr>
        <w:t>partir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dele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830287">
        <w:rPr>
          <w:rFonts w:ascii="Arial" w:hAnsi="Arial" w:cs="Arial"/>
          <w:sz w:val="24"/>
          <w:szCs w:val="24"/>
        </w:rPr>
        <w:t>núcleo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830287">
        <w:rPr>
          <w:rFonts w:ascii="Arial" w:hAnsi="Arial" w:cs="Arial"/>
          <w:sz w:val="24"/>
          <w:szCs w:val="24"/>
        </w:rPr>
        <w:t>sistema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(ntoskrnl.exe) é </w:t>
      </w:r>
      <w:proofErr w:type="spellStart"/>
      <w:r w:rsidRPr="00830287">
        <w:rPr>
          <w:rFonts w:ascii="Arial" w:hAnsi="Arial" w:cs="Arial"/>
          <w:sz w:val="24"/>
          <w:szCs w:val="24"/>
        </w:rPr>
        <w:t>inicializado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0287">
        <w:rPr>
          <w:rFonts w:ascii="Arial" w:hAnsi="Arial" w:cs="Arial"/>
          <w:sz w:val="24"/>
          <w:szCs w:val="24"/>
        </w:rPr>
        <w:t>prosseguindo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com a carga de drivers e </w:t>
      </w:r>
      <w:proofErr w:type="spellStart"/>
      <w:r w:rsidRPr="00830287">
        <w:rPr>
          <w:rFonts w:ascii="Arial" w:hAnsi="Arial" w:cs="Arial"/>
          <w:sz w:val="24"/>
          <w:szCs w:val="24"/>
        </w:rPr>
        <w:t>serviços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básicos</w:t>
      </w:r>
      <w:proofErr w:type="spellEnd"/>
      <w:r w:rsidRPr="00830287">
        <w:rPr>
          <w:rFonts w:ascii="Arial" w:hAnsi="Arial" w:cs="Arial"/>
          <w:sz w:val="24"/>
          <w:szCs w:val="24"/>
        </w:rPr>
        <w:t>.</w:t>
      </w:r>
    </w:p>
    <w:p w14:paraId="0CB099F1" w14:textId="07333A71" w:rsidR="0004521A" w:rsidRPr="00830287" w:rsidRDefault="00BB67D4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0287">
        <w:rPr>
          <w:rFonts w:ascii="Arial" w:hAnsi="Arial" w:cs="Arial"/>
          <w:b/>
          <w:bCs/>
          <w:sz w:val="24"/>
          <w:szCs w:val="24"/>
        </w:rPr>
        <w:t xml:space="preserve">3.2 </w:t>
      </w:r>
      <w:proofErr w:type="spellStart"/>
      <w:r w:rsidRPr="00830287">
        <w:rPr>
          <w:rFonts w:ascii="Arial" w:hAnsi="Arial" w:cs="Arial"/>
          <w:b/>
          <w:bCs/>
          <w:sz w:val="24"/>
          <w:szCs w:val="24"/>
        </w:rPr>
        <w:t>Configurações</w:t>
      </w:r>
      <w:proofErr w:type="spellEnd"/>
      <w:r w:rsidRPr="00830287">
        <w:rPr>
          <w:rFonts w:ascii="Arial" w:hAnsi="Arial" w:cs="Arial"/>
          <w:b/>
          <w:bCs/>
          <w:sz w:val="24"/>
          <w:szCs w:val="24"/>
        </w:rPr>
        <w:t xml:space="preserve"> de BIOS/UEFI</w:t>
      </w:r>
    </w:p>
    <w:p w14:paraId="07DDEA96" w14:textId="6BDFDE2F" w:rsidR="00830287" w:rsidRPr="00830287" w:rsidRDefault="00830287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 xml:space="preserve">A BIOS/UEFI </w:t>
      </w:r>
      <w:proofErr w:type="spellStart"/>
      <w:r w:rsidRPr="00830287">
        <w:rPr>
          <w:rFonts w:ascii="Arial" w:hAnsi="Arial" w:cs="Arial"/>
          <w:sz w:val="24"/>
          <w:szCs w:val="24"/>
        </w:rPr>
        <w:t>oferece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uma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interface de </w:t>
      </w:r>
      <w:proofErr w:type="spellStart"/>
      <w:r w:rsidRPr="00830287">
        <w:rPr>
          <w:rFonts w:ascii="Arial" w:hAnsi="Arial" w:cs="Arial"/>
          <w:sz w:val="24"/>
          <w:szCs w:val="24"/>
        </w:rPr>
        <w:t>configuração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830287">
        <w:rPr>
          <w:rFonts w:ascii="Arial" w:hAnsi="Arial" w:cs="Arial"/>
          <w:sz w:val="24"/>
          <w:szCs w:val="24"/>
        </w:rPr>
        <w:t>permite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ajustar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diversos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parâmetros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830287">
        <w:rPr>
          <w:rFonts w:ascii="Arial" w:hAnsi="Arial" w:cs="Arial"/>
          <w:sz w:val="24"/>
          <w:szCs w:val="24"/>
        </w:rPr>
        <w:t>sistema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. Entre </w:t>
      </w:r>
      <w:proofErr w:type="spellStart"/>
      <w:r w:rsidRPr="00830287">
        <w:rPr>
          <w:rFonts w:ascii="Arial" w:hAnsi="Arial" w:cs="Arial"/>
          <w:sz w:val="24"/>
          <w:szCs w:val="24"/>
        </w:rPr>
        <w:t>eles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830287">
        <w:rPr>
          <w:rFonts w:ascii="Arial" w:hAnsi="Arial" w:cs="Arial"/>
          <w:sz w:val="24"/>
          <w:szCs w:val="24"/>
        </w:rPr>
        <w:t>prioridade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boot, </w:t>
      </w:r>
      <w:proofErr w:type="spellStart"/>
      <w:r w:rsidRPr="00830287">
        <w:rPr>
          <w:rFonts w:ascii="Arial" w:hAnsi="Arial" w:cs="Arial"/>
          <w:sz w:val="24"/>
          <w:szCs w:val="24"/>
        </w:rPr>
        <w:t>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modos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inicialização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830287">
        <w:rPr>
          <w:rFonts w:ascii="Arial" w:hAnsi="Arial" w:cs="Arial"/>
          <w:sz w:val="24"/>
          <w:szCs w:val="24"/>
        </w:rPr>
        <w:t>a</w:t>
      </w:r>
      <w:proofErr w:type="gram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ativação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do Secure Boot e as </w:t>
      </w:r>
      <w:proofErr w:type="spellStart"/>
      <w:r w:rsidRPr="00830287">
        <w:rPr>
          <w:rFonts w:ascii="Arial" w:hAnsi="Arial" w:cs="Arial"/>
          <w:sz w:val="24"/>
          <w:szCs w:val="24"/>
        </w:rPr>
        <w:t>configurações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segurança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0287">
        <w:rPr>
          <w:rFonts w:ascii="Arial" w:hAnsi="Arial" w:cs="Arial"/>
          <w:sz w:val="24"/>
          <w:szCs w:val="24"/>
        </w:rPr>
        <w:t>como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sz w:val="24"/>
          <w:szCs w:val="24"/>
        </w:rPr>
        <w:t>senhas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acesso</w:t>
      </w:r>
      <w:proofErr w:type="spellEnd"/>
      <w:r w:rsidRPr="00830287">
        <w:rPr>
          <w:rFonts w:ascii="Arial" w:hAnsi="Arial" w:cs="Arial"/>
          <w:sz w:val="24"/>
          <w:szCs w:val="24"/>
        </w:rPr>
        <w:t>.</w:t>
      </w:r>
    </w:p>
    <w:p w14:paraId="6B0D3397" w14:textId="77777777" w:rsidR="00830287" w:rsidRDefault="00830287" w:rsidP="00C605FE">
      <w:pPr>
        <w:spacing w:line="360" w:lineRule="auto"/>
        <w:rPr>
          <w:rFonts w:ascii="Arial" w:hAnsi="Arial" w:cs="Arial"/>
          <w:sz w:val="24"/>
          <w:szCs w:val="24"/>
        </w:rPr>
      </w:pPr>
    </w:p>
    <w:p w14:paraId="1A67A39C" w14:textId="77777777" w:rsidR="00830287" w:rsidRDefault="00830287" w:rsidP="00C605FE">
      <w:pPr>
        <w:spacing w:line="360" w:lineRule="auto"/>
        <w:rPr>
          <w:rFonts w:ascii="Arial" w:hAnsi="Arial" w:cs="Arial"/>
          <w:sz w:val="24"/>
          <w:szCs w:val="24"/>
        </w:rPr>
      </w:pPr>
    </w:p>
    <w:p w14:paraId="4FE2AE45" w14:textId="78778AE3" w:rsidR="0004521A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30287">
        <w:rPr>
          <w:rFonts w:ascii="Arial" w:hAnsi="Arial" w:cs="Arial"/>
          <w:sz w:val="24"/>
          <w:szCs w:val="24"/>
        </w:rPr>
        <w:lastRenderedPageBreak/>
        <w:t>Exemplo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tela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configuração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da BIOS/UEFI:</w:t>
      </w:r>
      <w:r w:rsidR="00137966">
        <w:rPr>
          <w:rFonts w:ascii="Arial" w:hAnsi="Arial" w:cs="Arial"/>
          <w:sz w:val="24"/>
          <w:szCs w:val="24"/>
        </w:rPr>
        <w:t xml:space="preserve"> </w:t>
      </w:r>
      <w:r w:rsidRPr="0083028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64CAB0" wp14:editId="45E5EA06">
            <wp:extent cx="2922645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9EE7EA-9B90-4BAC-8573-98F5EE48DC98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675" cy="164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7B36" w14:textId="77777777" w:rsidR="0004521A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>Configurações de Boot e opções de inicialização.</w:t>
      </w:r>
    </w:p>
    <w:p w14:paraId="4C37A0E8" w14:textId="77777777" w:rsidR="0004521A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81F3E4" wp14:editId="73A0EC3F">
            <wp:extent cx="2891284" cy="165100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B388A7-F455-4931-9408-84830219B095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9272" cy="166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B967" w14:textId="77777777" w:rsidR="0004521A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>Tela SysInfo com informações do sistema.</w:t>
      </w:r>
    </w:p>
    <w:p w14:paraId="54E96515" w14:textId="77777777" w:rsidR="0004521A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0378B2" wp14:editId="30BF6D3C">
            <wp:extent cx="2978150" cy="166803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024488-025C-432B-82B6-D4D6CB1DA18D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66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A71B" w14:textId="77777777" w:rsidR="0004521A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>Tela Advanced com opções avançadas de hardware.</w:t>
      </w:r>
    </w:p>
    <w:p w14:paraId="24326D6F" w14:textId="77777777" w:rsidR="0004521A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D2DD05" wp14:editId="354B7616">
            <wp:extent cx="3024554" cy="167725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44CA2D-2362-4FEA-A80A-678CB3D55C8B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735" cy="169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10F8" w14:textId="77777777" w:rsidR="00830287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 xml:space="preserve">Tela Security com </w:t>
      </w:r>
      <w:proofErr w:type="spellStart"/>
      <w:r w:rsidRPr="00830287">
        <w:rPr>
          <w:rFonts w:ascii="Arial" w:hAnsi="Arial" w:cs="Arial"/>
          <w:sz w:val="24"/>
          <w:szCs w:val="24"/>
        </w:rPr>
        <w:t>gerenciamento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30287">
        <w:rPr>
          <w:rFonts w:ascii="Arial" w:hAnsi="Arial" w:cs="Arial"/>
          <w:sz w:val="24"/>
          <w:szCs w:val="24"/>
        </w:rPr>
        <w:t>senhas</w:t>
      </w:r>
      <w:proofErr w:type="spellEnd"/>
      <w:r w:rsidRPr="00830287">
        <w:rPr>
          <w:rFonts w:ascii="Arial" w:hAnsi="Arial" w:cs="Arial"/>
          <w:sz w:val="24"/>
          <w:szCs w:val="24"/>
        </w:rPr>
        <w:t xml:space="preserve"> e TPM.</w:t>
      </w:r>
    </w:p>
    <w:p w14:paraId="4AE64499" w14:textId="24A8F6FD" w:rsidR="0004521A" w:rsidRPr="00830287" w:rsidRDefault="00BB67D4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30287">
        <w:rPr>
          <w:rFonts w:ascii="Arial" w:hAnsi="Arial" w:cs="Arial"/>
          <w:b/>
          <w:bCs/>
          <w:sz w:val="24"/>
          <w:szCs w:val="24"/>
        </w:rPr>
        <w:t xml:space="preserve">3.3 </w:t>
      </w:r>
      <w:proofErr w:type="spellStart"/>
      <w:r w:rsidRPr="00830287">
        <w:rPr>
          <w:rFonts w:ascii="Arial" w:hAnsi="Arial" w:cs="Arial"/>
          <w:b/>
          <w:bCs/>
          <w:sz w:val="24"/>
          <w:szCs w:val="24"/>
        </w:rPr>
        <w:t>Acesso</w:t>
      </w:r>
      <w:proofErr w:type="spellEnd"/>
      <w:r w:rsidRPr="0083028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30287">
        <w:rPr>
          <w:rFonts w:ascii="Arial" w:hAnsi="Arial" w:cs="Arial"/>
          <w:b/>
          <w:bCs/>
          <w:sz w:val="24"/>
          <w:szCs w:val="24"/>
        </w:rPr>
        <w:t>ao</w:t>
      </w:r>
      <w:proofErr w:type="spellEnd"/>
      <w:r w:rsidRPr="00830287">
        <w:rPr>
          <w:rFonts w:ascii="Arial" w:hAnsi="Arial" w:cs="Arial"/>
          <w:b/>
          <w:bCs/>
          <w:sz w:val="24"/>
          <w:szCs w:val="24"/>
        </w:rPr>
        <w:t xml:space="preserve"> Boot </w:t>
      </w:r>
      <w:proofErr w:type="spellStart"/>
      <w:r w:rsidRPr="00830287">
        <w:rPr>
          <w:rFonts w:ascii="Arial" w:hAnsi="Arial" w:cs="Arial"/>
          <w:b/>
          <w:bCs/>
          <w:sz w:val="24"/>
          <w:szCs w:val="24"/>
        </w:rPr>
        <w:t>em</w:t>
      </w:r>
      <w:proofErr w:type="spellEnd"/>
      <w:r w:rsidRPr="00830287">
        <w:rPr>
          <w:rFonts w:ascii="Arial" w:hAnsi="Arial" w:cs="Arial"/>
          <w:b/>
          <w:bCs/>
          <w:sz w:val="24"/>
          <w:szCs w:val="24"/>
        </w:rPr>
        <w:t xml:space="preserve"> Máquinas Virtuais</w:t>
      </w:r>
    </w:p>
    <w:p w14:paraId="5C0088F6" w14:textId="10F83C91" w:rsidR="00240ABE" w:rsidRDefault="00647485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647485">
        <w:rPr>
          <w:rFonts w:ascii="Arial" w:hAnsi="Arial" w:cs="Arial"/>
          <w:sz w:val="24"/>
          <w:szCs w:val="24"/>
        </w:rPr>
        <w:t xml:space="preserve">Em ambientes </w:t>
      </w:r>
      <w:proofErr w:type="spellStart"/>
      <w:r w:rsidRPr="00647485">
        <w:rPr>
          <w:rFonts w:ascii="Arial" w:hAnsi="Arial" w:cs="Arial"/>
          <w:sz w:val="24"/>
          <w:szCs w:val="24"/>
        </w:rPr>
        <w:t>virtuais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647485">
        <w:rPr>
          <w:rFonts w:ascii="Arial" w:hAnsi="Arial" w:cs="Arial"/>
          <w:sz w:val="24"/>
          <w:szCs w:val="24"/>
        </w:rPr>
        <w:t>acesso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ao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boot </w:t>
      </w:r>
      <w:proofErr w:type="spellStart"/>
      <w:r w:rsidRPr="00647485">
        <w:rPr>
          <w:rFonts w:ascii="Arial" w:hAnsi="Arial" w:cs="Arial"/>
          <w:sz w:val="24"/>
          <w:szCs w:val="24"/>
        </w:rPr>
        <w:t>pode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647485">
        <w:rPr>
          <w:rFonts w:ascii="Arial" w:hAnsi="Arial" w:cs="Arial"/>
          <w:sz w:val="24"/>
          <w:szCs w:val="24"/>
        </w:rPr>
        <w:t>feito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por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meio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47485">
        <w:rPr>
          <w:rFonts w:ascii="Arial" w:hAnsi="Arial" w:cs="Arial"/>
          <w:sz w:val="24"/>
          <w:szCs w:val="24"/>
        </w:rPr>
        <w:t>atalhos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47485">
        <w:rPr>
          <w:rFonts w:ascii="Arial" w:hAnsi="Arial" w:cs="Arial"/>
          <w:sz w:val="24"/>
          <w:szCs w:val="24"/>
        </w:rPr>
        <w:t>teclado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ou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configurações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específicas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647485">
        <w:rPr>
          <w:rFonts w:ascii="Arial" w:hAnsi="Arial" w:cs="Arial"/>
          <w:sz w:val="24"/>
          <w:szCs w:val="24"/>
        </w:rPr>
        <w:t>máquina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virtual. No VirtualBox, a </w:t>
      </w:r>
      <w:proofErr w:type="spellStart"/>
      <w:r w:rsidRPr="00647485">
        <w:rPr>
          <w:rFonts w:ascii="Arial" w:hAnsi="Arial" w:cs="Arial"/>
          <w:sz w:val="24"/>
          <w:szCs w:val="24"/>
        </w:rPr>
        <w:t>tecla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F12 </w:t>
      </w:r>
      <w:proofErr w:type="spellStart"/>
      <w:r w:rsidRPr="00647485">
        <w:rPr>
          <w:rFonts w:ascii="Arial" w:hAnsi="Arial" w:cs="Arial"/>
          <w:sz w:val="24"/>
          <w:szCs w:val="24"/>
        </w:rPr>
        <w:t>abre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o menu de boot, </w:t>
      </w:r>
      <w:proofErr w:type="spellStart"/>
      <w:r w:rsidRPr="00647485">
        <w:rPr>
          <w:rFonts w:ascii="Arial" w:hAnsi="Arial" w:cs="Arial"/>
          <w:sz w:val="24"/>
          <w:szCs w:val="24"/>
        </w:rPr>
        <w:t>enquanto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no VMware a </w:t>
      </w:r>
      <w:proofErr w:type="spellStart"/>
      <w:r w:rsidRPr="00647485">
        <w:rPr>
          <w:rFonts w:ascii="Arial" w:hAnsi="Arial" w:cs="Arial"/>
          <w:sz w:val="24"/>
          <w:szCs w:val="24"/>
        </w:rPr>
        <w:t>tecla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ESC é </w:t>
      </w:r>
      <w:proofErr w:type="spellStart"/>
      <w:r w:rsidRPr="00647485">
        <w:rPr>
          <w:rFonts w:ascii="Arial" w:hAnsi="Arial" w:cs="Arial"/>
          <w:sz w:val="24"/>
          <w:szCs w:val="24"/>
        </w:rPr>
        <w:t>utilizada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647485">
        <w:rPr>
          <w:rFonts w:ascii="Arial" w:hAnsi="Arial" w:cs="Arial"/>
          <w:sz w:val="24"/>
          <w:szCs w:val="24"/>
        </w:rPr>
        <w:t>mesmo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propósito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47485">
        <w:rPr>
          <w:rFonts w:ascii="Arial" w:hAnsi="Arial" w:cs="Arial"/>
          <w:sz w:val="24"/>
          <w:szCs w:val="24"/>
        </w:rPr>
        <w:t>Também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647485">
        <w:rPr>
          <w:rFonts w:ascii="Arial" w:hAnsi="Arial" w:cs="Arial"/>
          <w:sz w:val="24"/>
          <w:szCs w:val="24"/>
        </w:rPr>
        <w:t>possível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configurar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47485">
        <w:rPr>
          <w:rFonts w:ascii="Arial" w:hAnsi="Arial" w:cs="Arial"/>
          <w:sz w:val="24"/>
          <w:szCs w:val="24"/>
        </w:rPr>
        <w:t>a</w:t>
      </w:r>
      <w:proofErr w:type="gram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ordem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boot </w:t>
      </w:r>
      <w:proofErr w:type="spellStart"/>
      <w:r w:rsidRPr="00647485">
        <w:rPr>
          <w:rFonts w:ascii="Arial" w:hAnsi="Arial" w:cs="Arial"/>
          <w:sz w:val="24"/>
          <w:szCs w:val="24"/>
        </w:rPr>
        <w:t>diretamente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nas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opções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47485">
        <w:rPr>
          <w:rFonts w:ascii="Arial" w:hAnsi="Arial" w:cs="Arial"/>
          <w:sz w:val="24"/>
          <w:szCs w:val="24"/>
        </w:rPr>
        <w:t>cada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software.</w:t>
      </w:r>
    </w:p>
    <w:p w14:paraId="2E9B75D4" w14:textId="5948BAAD" w:rsidR="008F0238" w:rsidRPr="00705DED" w:rsidRDefault="00514EEB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05DED">
        <w:rPr>
          <w:rFonts w:ascii="Arial" w:hAnsi="Arial" w:cs="Arial"/>
          <w:b/>
          <w:bCs/>
          <w:sz w:val="24"/>
          <w:szCs w:val="24"/>
        </w:rPr>
        <w:t xml:space="preserve">4 </w:t>
      </w:r>
      <w:proofErr w:type="spellStart"/>
      <w:r w:rsidRPr="00705DED">
        <w:rPr>
          <w:rFonts w:ascii="Arial" w:hAnsi="Arial" w:cs="Arial"/>
          <w:b/>
          <w:bCs/>
          <w:sz w:val="24"/>
          <w:szCs w:val="24"/>
        </w:rPr>
        <w:t>Comando</w:t>
      </w:r>
      <w:proofErr w:type="spellEnd"/>
    </w:p>
    <w:p w14:paraId="20BF028D" w14:textId="77777777" w:rsidR="006F5AC1" w:rsidRDefault="005D7A2D" w:rsidP="00C605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AEBB1C" wp14:editId="18B54696">
            <wp:extent cx="3188677" cy="2128737"/>
            <wp:effectExtent l="0" t="0" r="0" b="5080"/>
            <wp:docPr id="196970559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05598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318" cy="214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2756" w14:textId="182768A9" w:rsidR="00C94D44" w:rsidRDefault="00336EF2" w:rsidP="00B01617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36EF2">
        <w:rPr>
          <w:rFonts w:ascii="Arial" w:hAnsi="Arial" w:cs="Arial"/>
          <w:sz w:val="24"/>
          <w:szCs w:val="24"/>
        </w:rPr>
        <w:t>bcdboot</w:t>
      </w:r>
      <w:proofErr w:type="spellEnd"/>
      <w:r w:rsidRPr="00336EF2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336EF2">
        <w:rPr>
          <w:rFonts w:ascii="Arial" w:hAnsi="Arial" w:cs="Arial"/>
          <w:sz w:val="24"/>
          <w:szCs w:val="24"/>
        </w:rPr>
        <w:t>uma</w:t>
      </w:r>
      <w:proofErr w:type="spellEnd"/>
      <w:r w:rsidRPr="00336EF2">
        <w:rPr>
          <w:rFonts w:ascii="Arial" w:hAnsi="Arial" w:cs="Arial"/>
          <w:sz w:val="24"/>
          <w:szCs w:val="24"/>
        </w:rPr>
        <w:t xml:space="preserve"> ferramenta do Windows </w:t>
      </w:r>
      <w:proofErr w:type="spellStart"/>
      <w:r w:rsidRPr="00336EF2">
        <w:rPr>
          <w:rFonts w:ascii="Arial" w:hAnsi="Arial" w:cs="Arial"/>
          <w:sz w:val="24"/>
          <w:szCs w:val="24"/>
        </w:rPr>
        <w:t>usada</w:t>
      </w:r>
      <w:proofErr w:type="spellEnd"/>
      <w:r w:rsidRPr="00336EF2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336EF2">
        <w:rPr>
          <w:rFonts w:ascii="Arial" w:hAnsi="Arial" w:cs="Arial"/>
          <w:sz w:val="24"/>
          <w:szCs w:val="24"/>
        </w:rPr>
        <w:t>criar</w:t>
      </w:r>
      <w:proofErr w:type="spellEnd"/>
      <w:r w:rsidRPr="00336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6EF2">
        <w:rPr>
          <w:rFonts w:ascii="Arial" w:hAnsi="Arial" w:cs="Arial"/>
          <w:sz w:val="24"/>
          <w:szCs w:val="24"/>
        </w:rPr>
        <w:t>ou</w:t>
      </w:r>
      <w:proofErr w:type="spellEnd"/>
      <w:r w:rsidRPr="00336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6EF2">
        <w:rPr>
          <w:rFonts w:ascii="Arial" w:hAnsi="Arial" w:cs="Arial"/>
          <w:sz w:val="24"/>
          <w:szCs w:val="24"/>
        </w:rPr>
        <w:t>reparar</w:t>
      </w:r>
      <w:proofErr w:type="spellEnd"/>
      <w:r w:rsidRPr="00336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6EF2">
        <w:rPr>
          <w:rFonts w:ascii="Arial" w:hAnsi="Arial" w:cs="Arial"/>
          <w:sz w:val="24"/>
          <w:szCs w:val="24"/>
        </w:rPr>
        <w:t>os</w:t>
      </w:r>
      <w:proofErr w:type="spellEnd"/>
      <w:r w:rsidRPr="00336E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6EF2">
        <w:rPr>
          <w:rFonts w:ascii="Arial" w:hAnsi="Arial" w:cs="Arial"/>
          <w:sz w:val="24"/>
          <w:szCs w:val="24"/>
        </w:rPr>
        <w:t>arquivos</w:t>
      </w:r>
      <w:proofErr w:type="spellEnd"/>
      <w:r w:rsidRPr="00336EF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36EF2">
        <w:rPr>
          <w:rFonts w:ascii="Arial" w:hAnsi="Arial" w:cs="Arial"/>
          <w:sz w:val="24"/>
          <w:szCs w:val="24"/>
        </w:rPr>
        <w:t>inicialização</w:t>
      </w:r>
      <w:proofErr w:type="spellEnd"/>
      <w:r w:rsidRPr="00336EF2">
        <w:rPr>
          <w:rFonts w:ascii="Arial" w:hAnsi="Arial" w:cs="Arial"/>
          <w:sz w:val="24"/>
          <w:szCs w:val="24"/>
        </w:rPr>
        <w:t xml:space="preserve"> (boot) do </w:t>
      </w:r>
      <w:proofErr w:type="spellStart"/>
      <w:r w:rsidRPr="00336EF2">
        <w:rPr>
          <w:rFonts w:ascii="Arial" w:hAnsi="Arial" w:cs="Arial"/>
          <w:sz w:val="24"/>
          <w:szCs w:val="24"/>
        </w:rPr>
        <w:t>sistema</w:t>
      </w:r>
      <w:proofErr w:type="spellEnd"/>
      <w:r w:rsidRPr="00336EF2">
        <w:rPr>
          <w:rFonts w:ascii="Arial" w:hAnsi="Arial" w:cs="Arial"/>
          <w:sz w:val="24"/>
          <w:szCs w:val="24"/>
        </w:rPr>
        <w:t>.</w:t>
      </w:r>
    </w:p>
    <w:p w14:paraId="42D79B7A" w14:textId="5C66C4A6" w:rsidR="00336EF2" w:rsidRDefault="004C4AC3" w:rsidP="00B01617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C4AC3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C4AC3">
        <w:rPr>
          <w:rFonts w:ascii="Arial" w:hAnsi="Arial" w:cs="Arial"/>
          <w:sz w:val="24"/>
          <w:szCs w:val="24"/>
        </w:rPr>
        <w:t>parâmetro</w:t>
      </w:r>
      <w:proofErr w:type="spellEnd"/>
      <w:r w:rsidRPr="004C4AC3">
        <w:rPr>
          <w:rFonts w:ascii="Arial" w:hAnsi="Arial" w:cs="Arial"/>
          <w:sz w:val="24"/>
          <w:szCs w:val="24"/>
        </w:rPr>
        <w:t xml:space="preserve"> c:\windows indica o </w:t>
      </w:r>
      <w:proofErr w:type="spellStart"/>
      <w:r w:rsidRPr="004C4AC3">
        <w:rPr>
          <w:rFonts w:ascii="Arial" w:hAnsi="Arial" w:cs="Arial"/>
          <w:sz w:val="24"/>
          <w:szCs w:val="24"/>
        </w:rPr>
        <w:t>diretório</w:t>
      </w:r>
      <w:proofErr w:type="spellEnd"/>
      <w:r w:rsidRPr="004C4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C3">
        <w:rPr>
          <w:rFonts w:ascii="Arial" w:hAnsi="Arial" w:cs="Arial"/>
          <w:sz w:val="24"/>
          <w:szCs w:val="24"/>
        </w:rPr>
        <w:t>onde</w:t>
      </w:r>
      <w:proofErr w:type="spellEnd"/>
      <w:r w:rsidRPr="004C4AC3">
        <w:rPr>
          <w:rFonts w:ascii="Arial" w:hAnsi="Arial" w:cs="Arial"/>
          <w:sz w:val="24"/>
          <w:szCs w:val="24"/>
        </w:rPr>
        <w:t xml:space="preserve"> o Windows </w:t>
      </w:r>
      <w:proofErr w:type="spellStart"/>
      <w:r w:rsidRPr="004C4AC3">
        <w:rPr>
          <w:rFonts w:ascii="Arial" w:hAnsi="Arial" w:cs="Arial"/>
          <w:sz w:val="24"/>
          <w:szCs w:val="24"/>
        </w:rPr>
        <w:t>está</w:t>
      </w:r>
      <w:proofErr w:type="spellEnd"/>
      <w:r w:rsidRPr="004C4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C3">
        <w:rPr>
          <w:rFonts w:ascii="Arial" w:hAnsi="Arial" w:cs="Arial"/>
          <w:sz w:val="24"/>
          <w:szCs w:val="24"/>
        </w:rPr>
        <w:t>instalado</w:t>
      </w:r>
      <w:proofErr w:type="spellEnd"/>
      <w:r w:rsidRPr="004C4AC3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4C4AC3">
        <w:rPr>
          <w:rFonts w:ascii="Arial" w:hAnsi="Arial" w:cs="Arial"/>
          <w:sz w:val="24"/>
          <w:szCs w:val="24"/>
        </w:rPr>
        <w:t>onde</w:t>
      </w:r>
      <w:proofErr w:type="spellEnd"/>
      <w:r w:rsidRPr="004C4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C3">
        <w:rPr>
          <w:rFonts w:ascii="Arial" w:hAnsi="Arial" w:cs="Arial"/>
          <w:sz w:val="24"/>
          <w:szCs w:val="24"/>
        </w:rPr>
        <w:t>ele</w:t>
      </w:r>
      <w:proofErr w:type="spellEnd"/>
      <w:r w:rsidRPr="004C4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C3">
        <w:rPr>
          <w:rFonts w:ascii="Arial" w:hAnsi="Arial" w:cs="Arial"/>
          <w:sz w:val="24"/>
          <w:szCs w:val="24"/>
        </w:rPr>
        <w:t>vai</w:t>
      </w:r>
      <w:proofErr w:type="spellEnd"/>
      <w:r w:rsidRPr="004C4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C3">
        <w:rPr>
          <w:rFonts w:ascii="Arial" w:hAnsi="Arial" w:cs="Arial"/>
          <w:sz w:val="24"/>
          <w:szCs w:val="24"/>
        </w:rPr>
        <w:t>copiar</w:t>
      </w:r>
      <w:proofErr w:type="spellEnd"/>
      <w:r w:rsidRPr="004C4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C3">
        <w:rPr>
          <w:rFonts w:ascii="Arial" w:hAnsi="Arial" w:cs="Arial"/>
          <w:sz w:val="24"/>
          <w:szCs w:val="24"/>
        </w:rPr>
        <w:t>os</w:t>
      </w:r>
      <w:proofErr w:type="spellEnd"/>
      <w:r w:rsidRPr="004C4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C3">
        <w:rPr>
          <w:rFonts w:ascii="Arial" w:hAnsi="Arial" w:cs="Arial"/>
          <w:sz w:val="24"/>
          <w:szCs w:val="24"/>
        </w:rPr>
        <w:t>arquivos</w:t>
      </w:r>
      <w:proofErr w:type="spellEnd"/>
      <w:r w:rsidRPr="004C4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C3">
        <w:rPr>
          <w:rFonts w:ascii="Arial" w:hAnsi="Arial" w:cs="Arial"/>
          <w:sz w:val="24"/>
          <w:szCs w:val="24"/>
        </w:rPr>
        <w:t>necessários</w:t>
      </w:r>
      <w:proofErr w:type="spellEnd"/>
      <w:r w:rsidRPr="004C4AC3">
        <w:rPr>
          <w:rFonts w:ascii="Arial" w:hAnsi="Arial" w:cs="Arial"/>
          <w:sz w:val="24"/>
          <w:szCs w:val="24"/>
        </w:rPr>
        <w:t xml:space="preserve"> para </w:t>
      </w:r>
      <w:proofErr w:type="spellStart"/>
      <w:r w:rsidRPr="004C4AC3">
        <w:rPr>
          <w:rFonts w:ascii="Arial" w:hAnsi="Arial" w:cs="Arial"/>
          <w:sz w:val="24"/>
          <w:szCs w:val="24"/>
        </w:rPr>
        <w:t>inicializar</w:t>
      </w:r>
      <w:proofErr w:type="spellEnd"/>
      <w:r w:rsidRPr="004C4AC3">
        <w:rPr>
          <w:rFonts w:ascii="Arial" w:hAnsi="Arial" w:cs="Arial"/>
          <w:sz w:val="24"/>
          <w:szCs w:val="24"/>
        </w:rPr>
        <w:t>.</w:t>
      </w:r>
    </w:p>
    <w:p w14:paraId="5FE1AFD6" w14:textId="77777777" w:rsidR="00203CF1" w:rsidRDefault="004C4AC3" w:rsidP="00203CF1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“</w:t>
      </w:r>
      <w:proofErr w:type="spellStart"/>
      <w:r w:rsidRPr="004C4AC3">
        <w:rPr>
          <w:rFonts w:ascii="Arial" w:hAnsi="Arial" w:cs="Arial"/>
          <w:sz w:val="24"/>
          <w:szCs w:val="24"/>
        </w:rPr>
        <w:t>Arquivos</w:t>
      </w:r>
      <w:proofErr w:type="spellEnd"/>
      <w:r w:rsidRPr="004C4AC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C4AC3">
        <w:rPr>
          <w:rFonts w:ascii="Arial" w:hAnsi="Arial" w:cs="Arial"/>
          <w:sz w:val="24"/>
          <w:szCs w:val="24"/>
        </w:rPr>
        <w:t>inicialização</w:t>
      </w:r>
      <w:proofErr w:type="spellEnd"/>
      <w:r w:rsidRPr="004C4A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C3">
        <w:rPr>
          <w:rFonts w:ascii="Arial" w:hAnsi="Arial" w:cs="Arial"/>
          <w:sz w:val="24"/>
          <w:szCs w:val="24"/>
        </w:rPr>
        <w:t>criados</w:t>
      </w:r>
      <w:proofErr w:type="spellEnd"/>
      <w:r w:rsidRPr="004C4AC3">
        <w:rPr>
          <w:rFonts w:ascii="Arial" w:hAnsi="Arial" w:cs="Arial"/>
          <w:sz w:val="24"/>
          <w:szCs w:val="24"/>
        </w:rPr>
        <w:t xml:space="preserve"> com </w:t>
      </w:r>
      <w:proofErr w:type="spellStart"/>
      <w:r w:rsidRPr="004C4AC3">
        <w:rPr>
          <w:rFonts w:ascii="Arial" w:hAnsi="Arial" w:cs="Arial"/>
          <w:sz w:val="24"/>
          <w:szCs w:val="24"/>
        </w:rPr>
        <w:t>êxito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1F1D60" w:rsidRPr="001F1D60">
        <w:rPr>
          <w:rFonts w:ascii="Arial" w:hAnsi="Arial" w:cs="Arial"/>
          <w:sz w:val="24"/>
          <w:szCs w:val="24"/>
        </w:rPr>
        <w:t>Isso</w:t>
      </w:r>
      <w:proofErr w:type="spellEnd"/>
      <w:r w:rsidR="001F1D60" w:rsidRPr="001F1D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1D60" w:rsidRPr="001F1D60">
        <w:rPr>
          <w:rFonts w:ascii="Arial" w:hAnsi="Arial" w:cs="Arial"/>
          <w:sz w:val="24"/>
          <w:szCs w:val="24"/>
        </w:rPr>
        <w:t>quer</w:t>
      </w:r>
      <w:proofErr w:type="spellEnd"/>
      <w:r w:rsidR="001F1D60" w:rsidRPr="001F1D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1D60" w:rsidRPr="001F1D60">
        <w:rPr>
          <w:rFonts w:ascii="Arial" w:hAnsi="Arial" w:cs="Arial"/>
          <w:sz w:val="24"/>
          <w:szCs w:val="24"/>
        </w:rPr>
        <w:t>dizer</w:t>
      </w:r>
      <w:proofErr w:type="spellEnd"/>
      <w:r w:rsidR="001F1D60" w:rsidRPr="001F1D60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1F1D60" w:rsidRPr="001F1D60">
        <w:rPr>
          <w:rFonts w:ascii="Arial" w:hAnsi="Arial" w:cs="Arial"/>
          <w:sz w:val="24"/>
          <w:szCs w:val="24"/>
        </w:rPr>
        <w:t>os</w:t>
      </w:r>
      <w:proofErr w:type="spellEnd"/>
      <w:r w:rsidR="001F1D60" w:rsidRPr="001F1D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1D60" w:rsidRPr="001F1D60">
        <w:rPr>
          <w:rFonts w:ascii="Arial" w:hAnsi="Arial" w:cs="Arial"/>
          <w:sz w:val="24"/>
          <w:szCs w:val="24"/>
        </w:rPr>
        <w:t>arquivos</w:t>
      </w:r>
      <w:proofErr w:type="spellEnd"/>
      <w:r w:rsidR="001F1D60" w:rsidRPr="001F1D60">
        <w:rPr>
          <w:rFonts w:ascii="Arial" w:hAnsi="Arial" w:cs="Arial"/>
          <w:sz w:val="24"/>
          <w:szCs w:val="24"/>
        </w:rPr>
        <w:t xml:space="preserve"> de boot </w:t>
      </w:r>
      <w:proofErr w:type="spellStart"/>
      <w:r w:rsidR="001F1D60" w:rsidRPr="001F1D60">
        <w:rPr>
          <w:rFonts w:ascii="Arial" w:hAnsi="Arial" w:cs="Arial"/>
          <w:sz w:val="24"/>
          <w:szCs w:val="24"/>
        </w:rPr>
        <w:t>foram</w:t>
      </w:r>
      <w:proofErr w:type="spellEnd"/>
      <w:r w:rsidR="001F1D60" w:rsidRPr="001F1D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1D60" w:rsidRPr="001F1D60">
        <w:rPr>
          <w:rFonts w:ascii="Arial" w:hAnsi="Arial" w:cs="Arial"/>
          <w:sz w:val="24"/>
          <w:szCs w:val="24"/>
        </w:rPr>
        <w:t>gerados</w:t>
      </w:r>
      <w:proofErr w:type="spellEnd"/>
      <w:r w:rsidR="001F1D60" w:rsidRPr="001F1D6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F1D60" w:rsidRPr="001F1D60">
        <w:rPr>
          <w:rFonts w:ascii="Arial" w:hAnsi="Arial" w:cs="Arial"/>
          <w:sz w:val="24"/>
          <w:szCs w:val="24"/>
        </w:rPr>
        <w:t>configurados</w:t>
      </w:r>
      <w:proofErr w:type="spellEnd"/>
      <w:r w:rsidR="001F1D60" w:rsidRPr="001F1D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1D60" w:rsidRPr="001F1D60">
        <w:rPr>
          <w:rFonts w:ascii="Arial" w:hAnsi="Arial" w:cs="Arial"/>
          <w:sz w:val="24"/>
          <w:szCs w:val="24"/>
        </w:rPr>
        <w:t>corretamente</w:t>
      </w:r>
      <w:proofErr w:type="spellEnd"/>
      <w:r w:rsidR="001F1D60" w:rsidRPr="001F1D60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1F1D60" w:rsidRPr="001F1D60">
        <w:rPr>
          <w:rFonts w:ascii="Arial" w:hAnsi="Arial" w:cs="Arial"/>
          <w:sz w:val="24"/>
          <w:szCs w:val="24"/>
        </w:rPr>
        <w:t>computador</w:t>
      </w:r>
      <w:proofErr w:type="spellEnd"/>
      <w:r w:rsidR="001F1D60" w:rsidRPr="001F1D60">
        <w:rPr>
          <w:rFonts w:ascii="Arial" w:hAnsi="Arial" w:cs="Arial"/>
          <w:sz w:val="24"/>
          <w:szCs w:val="24"/>
        </w:rPr>
        <w:t>.</w:t>
      </w:r>
      <w:r w:rsidR="00203CF1">
        <w:rPr>
          <w:rFonts w:ascii="Arial" w:hAnsi="Arial" w:cs="Arial"/>
          <w:sz w:val="24"/>
          <w:szCs w:val="24"/>
        </w:rPr>
        <w:t xml:space="preserve"> </w:t>
      </w:r>
    </w:p>
    <w:p w14:paraId="3895F550" w14:textId="42444A70" w:rsidR="004C4AC3" w:rsidRPr="00203CF1" w:rsidRDefault="00203CF1" w:rsidP="00203CF1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F1D60" w:rsidRPr="00203CF1">
        <w:rPr>
          <w:rFonts w:ascii="Arial" w:hAnsi="Arial" w:cs="Arial"/>
          <w:sz w:val="24"/>
          <w:szCs w:val="24"/>
        </w:rPr>
        <w:t xml:space="preserve">Ou </w:t>
      </w:r>
      <w:proofErr w:type="spellStart"/>
      <w:r w:rsidR="001F1D60" w:rsidRPr="00203CF1">
        <w:rPr>
          <w:rFonts w:ascii="Arial" w:hAnsi="Arial" w:cs="Arial"/>
          <w:sz w:val="24"/>
          <w:szCs w:val="24"/>
        </w:rPr>
        <w:t>seja</w:t>
      </w:r>
      <w:proofErr w:type="spellEnd"/>
      <w:r w:rsidR="001F1D60" w:rsidRPr="00203CF1">
        <w:rPr>
          <w:rFonts w:ascii="Arial" w:hAnsi="Arial" w:cs="Arial"/>
          <w:sz w:val="24"/>
          <w:szCs w:val="24"/>
        </w:rPr>
        <w:t xml:space="preserve">, o Windows </w:t>
      </w:r>
      <w:proofErr w:type="spellStart"/>
      <w:r w:rsidR="001F1D60" w:rsidRPr="00203CF1">
        <w:rPr>
          <w:rFonts w:ascii="Arial" w:hAnsi="Arial" w:cs="Arial"/>
          <w:sz w:val="24"/>
          <w:szCs w:val="24"/>
        </w:rPr>
        <w:t>conseguiu</w:t>
      </w:r>
      <w:proofErr w:type="spellEnd"/>
      <w:r w:rsidR="001F1D60" w:rsidRPr="00203C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1D60" w:rsidRPr="00203CF1">
        <w:rPr>
          <w:rFonts w:ascii="Arial" w:hAnsi="Arial" w:cs="Arial"/>
          <w:sz w:val="24"/>
          <w:szCs w:val="24"/>
        </w:rPr>
        <w:t>restaurar</w:t>
      </w:r>
      <w:proofErr w:type="spellEnd"/>
      <w:r w:rsidR="001F1D60" w:rsidRPr="00203C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1D60" w:rsidRPr="00203CF1">
        <w:rPr>
          <w:rFonts w:ascii="Arial" w:hAnsi="Arial" w:cs="Arial"/>
          <w:sz w:val="24"/>
          <w:szCs w:val="24"/>
        </w:rPr>
        <w:t>ou</w:t>
      </w:r>
      <w:proofErr w:type="spellEnd"/>
      <w:r w:rsidR="001F1D60" w:rsidRPr="00203C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1D60" w:rsidRPr="00203CF1">
        <w:rPr>
          <w:rFonts w:ascii="Arial" w:hAnsi="Arial" w:cs="Arial"/>
          <w:sz w:val="24"/>
          <w:szCs w:val="24"/>
        </w:rPr>
        <w:t>recriar</w:t>
      </w:r>
      <w:proofErr w:type="spellEnd"/>
      <w:r w:rsidR="001F1D60" w:rsidRPr="00203C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1D60" w:rsidRPr="00203CF1">
        <w:rPr>
          <w:rFonts w:ascii="Arial" w:hAnsi="Arial" w:cs="Arial"/>
          <w:sz w:val="24"/>
          <w:szCs w:val="24"/>
        </w:rPr>
        <w:t>os</w:t>
      </w:r>
      <w:proofErr w:type="spellEnd"/>
      <w:r w:rsidR="001F1D60" w:rsidRPr="00203CF1">
        <w:rPr>
          <w:rFonts w:ascii="Arial" w:hAnsi="Arial" w:cs="Arial"/>
          <w:sz w:val="24"/>
          <w:szCs w:val="24"/>
        </w:rPr>
        <w:t xml:space="preserve"> dados de </w:t>
      </w:r>
      <w:proofErr w:type="spellStart"/>
      <w:r w:rsidR="001F1D60" w:rsidRPr="00203CF1">
        <w:rPr>
          <w:rFonts w:ascii="Arial" w:hAnsi="Arial" w:cs="Arial"/>
          <w:sz w:val="24"/>
          <w:szCs w:val="24"/>
        </w:rPr>
        <w:t>inicialização</w:t>
      </w:r>
      <w:proofErr w:type="spellEnd"/>
      <w:r w:rsidR="001F1D60" w:rsidRPr="00203CF1">
        <w:rPr>
          <w:rFonts w:ascii="Arial" w:hAnsi="Arial" w:cs="Arial"/>
          <w:sz w:val="24"/>
          <w:szCs w:val="24"/>
        </w:rPr>
        <w:t xml:space="preserve"> para que o </w:t>
      </w:r>
      <w:proofErr w:type="spellStart"/>
      <w:r w:rsidR="001F1D60" w:rsidRPr="00203CF1">
        <w:rPr>
          <w:rFonts w:ascii="Arial" w:hAnsi="Arial" w:cs="Arial"/>
          <w:sz w:val="24"/>
          <w:szCs w:val="24"/>
        </w:rPr>
        <w:t>sistema</w:t>
      </w:r>
      <w:proofErr w:type="spellEnd"/>
      <w:r w:rsidR="001F1D60" w:rsidRPr="00203C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1D60" w:rsidRPr="00203CF1">
        <w:rPr>
          <w:rFonts w:ascii="Arial" w:hAnsi="Arial" w:cs="Arial"/>
          <w:sz w:val="24"/>
          <w:szCs w:val="24"/>
        </w:rPr>
        <w:t>possa</w:t>
      </w:r>
      <w:proofErr w:type="spellEnd"/>
      <w:r w:rsidR="001F1D60" w:rsidRPr="00203C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1D60" w:rsidRPr="00203CF1">
        <w:rPr>
          <w:rFonts w:ascii="Arial" w:hAnsi="Arial" w:cs="Arial"/>
          <w:sz w:val="24"/>
          <w:szCs w:val="24"/>
        </w:rPr>
        <w:t>iniciar</w:t>
      </w:r>
      <w:proofErr w:type="spellEnd"/>
      <w:r w:rsidR="001F1D60" w:rsidRPr="00203CF1">
        <w:rPr>
          <w:rFonts w:ascii="Arial" w:hAnsi="Arial" w:cs="Arial"/>
          <w:sz w:val="24"/>
          <w:szCs w:val="24"/>
        </w:rPr>
        <w:t> </w:t>
      </w:r>
      <w:proofErr w:type="spellStart"/>
      <w:r w:rsidR="001F1D60" w:rsidRPr="00203CF1">
        <w:rPr>
          <w:rFonts w:ascii="Arial" w:hAnsi="Arial" w:cs="Arial"/>
          <w:sz w:val="24"/>
          <w:szCs w:val="24"/>
        </w:rPr>
        <w:t>sem</w:t>
      </w:r>
      <w:proofErr w:type="spellEnd"/>
      <w:r w:rsidR="001F1D60" w:rsidRPr="00203CF1">
        <w:rPr>
          <w:rFonts w:ascii="Arial" w:hAnsi="Arial" w:cs="Arial"/>
          <w:sz w:val="24"/>
          <w:szCs w:val="24"/>
        </w:rPr>
        <w:t> </w:t>
      </w:r>
      <w:proofErr w:type="spellStart"/>
      <w:r w:rsidR="001F1D60" w:rsidRPr="00203CF1">
        <w:rPr>
          <w:rFonts w:ascii="Arial" w:hAnsi="Arial" w:cs="Arial"/>
          <w:sz w:val="24"/>
          <w:szCs w:val="24"/>
        </w:rPr>
        <w:t>problemas</w:t>
      </w:r>
      <w:proofErr w:type="spellEnd"/>
      <w:r w:rsidR="001F1D60" w:rsidRPr="00203CF1">
        <w:rPr>
          <w:rFonts w:ascii="Arial" w:hAnsi="Arial" w:cs="Arial"/>
          <w:sz w:val="24"/>
          <w:szCs w:val="24"/>
        </w:rPr>
        <w:t>.</w:t>
      </w:r>
    </w:p>
    <w:p w14:paraId="2AB0FD47" w14:textId="7AC9115B" w:rsidR="006144C3" w:rsidRDefault="003E23B1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E23B1">
        <w:rPr>
          <w:rFonts w:ascii="Arial" w:hAnsi="Arial" w:cs="Arial"/>
          <w:b/>
          <w:bCs/>
          <w:sz w:val="24"/>
          <w:szCs w:val="24"/>
        </w:rPr>
        <w:t>5</w:t>
      </w:r>
      <w:r w:rsidR="00240ABE" w:rsidRPr="003E23B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40ABE" w:rsidRPr="003E23B1">
        <w:rPr>
          <w:rFonts w:ascii="Arial" w:hAnsi="Arial" w:cs="Arial"/>
          <w:b/>
          <w:bCs/>
          <w:sz w:val="24"/>
          <w:szCs w:val="24"/>
        </w:rPr>
        <w:t>An</w:t>
      </w:r>
      <w:r w:rsidR="00024617" w:rsidRPr="003E23B1">
        <w:rPr>
          <w:rFonts w:ascii="Arial" w:hAnsi="Arial" w:cs="Arial"/>
          <w:b/>
          <w:bCs/>
          <w:sz w:val="24"/>
          <w:szCs w:val="24"/>
        </w:rPr>
        <w:t>á</w:t>
      </w:r>
      <w:r w:rsidR="00240ABE" w:rsidRPr="003E23B1">
        <w:rPr>
          <w:rFonts w:ascii="Arial" w:hAnsi="Arial" w:cs="Arial"/>
          <w:b/>
          <w:bCs/>
          <w:sz w:val="24"/>
          <w:szCs w:val="24"/>
        </w:rPr>
        <w:t>lise</w:t>
      </w:r>
      <w:proofErr w:type="spellEnd"/>
      <w:r w:rsidR="00240ABE" w:rsidRPr="003E23B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40ABE" w:rsidRPr="003E23B1">
        <w:rPr>
          <w:rFonts w:ascii="Arial" w:hAnsi="Arial" w:cs="Arial"/>
          <w:b/>
          <w:bCs/>
          <w:sz w:val="24"/>
          <w:szCs w:val="24"/>
        </w:rPr>
        <w:t>critica</w:t>
      </w:r>
      <w:proofErr w:type="spellEnd"/>
    </w:p>
    <w:p w14:paraId="6CE0946F" w14:textId="4C75406D" w:rsidR="003E23B1" w:rsidRPr="00203CF1" w:rsidRDefault="003E23B1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3E23B1">
        <w:rPr>
          <w:rFonts w:ascii="Arial" w:hAnsi="Arial" w:cs="Arial"/>
          <w:b/>
          <w:bCs/>
          <w:sz w:val="24"/>
          <w:szCs w:val="24"/>
        </w:rPr>
        <w:t xml:space="preserve"> </w:t>
      </w:r>
      <w:r w:rsidRPr="00203CF1">
        <w:rPr>
          <w:rFonts w:ascii="Arial" w:hAnsi="Arial" w:cs="Arial"/>
          <w:sz w:val="24"/>
          <w:szCs w:val="24"/>
        </w:rPr>
        <w:t xml:space="preserve">A forma </w:t>
      </w:r>
      <w:proofErr w:type="spellStart"/>
      <w:r w:rsidRPr="00203CF1">
        <w:rPr>
          <w:rFonts w:ascii="Arial" w:hAnsi="Arial" w:cs="Arial"/>
          <w:sz w:val="24"/>
          <w:szCs w:val="24"/>
        </w:rPr>
        <w:t>como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o Windows "</w:t>
      </w:r>
      <w:proofErr w:type="spellStart"/>
      <w:r w:rsidRPr="00203CF1">
        <w:rPr>
          <w:rFonts w:ascii="Arial" w:hAnsi="Arial" w:cs="Arial"/>
          <w:sz w:val="24"/>
          <w:szCs w:val="24"/>
        </w:rPr>
        <w:t>arranca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203CF1">
        <w:rPr>
          <w:rFonts w:ascii="Arial" w:hAnsi="Arial" w:cs="Arial"/>
          <w:sz w:val="24"/>
          <w:szCs w:val="24"/>
        </w:rPr>
        <w:t>não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CF1">
        <w:rPr>
          <w:rFonts w:ascii="Arial" w:hAnsi="Arial" w:cs="Arial"/>
          <w:sz w:val="24"/>
          <w:szCs w:val="24"/>
        </w:rPr>
        <w:t>envolve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CF1">
        <w:rPr>
          <w:rFonts w:ascii="Arial" w:hAnsi="Arial" w:cs="Arial"/>
          <w:sz w:val="24"/>
          <w:szCs w:val="24"/>
        </w:rPr>
        <w:t>uma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CF1">
        <w:rPr>
          <w:rFonts w:ascii="Arial" w:hAnsi="Arial" w:cs="Arial"/>
          <w:sz w:val="24"/>
          <w:szCs w:val="24"/>
        </w:rPr>
        <w:t>única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CF1">
        <w:rPr>
          <w:rFonts w:ascii="Arial" w:hAnsi="Arial" w:cs="Arial"/>
          <w:sz w:val="24"/>
          <w:szCs w:val="24"/>
        </w:rPr>
        <w:t>ação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, mas sim duas </w:t>
      </w:r>
      <w:proofErr w:type="spellStart"/>
      <w:r w:rsidRPr="00203CF1">
        <w:rPr>
          <w:rFonts w:ascii="Arial" w:hAnsi="Arial" w:cs="Arial"/>
          <w:sz w:val="24"/>
          <w:szCs w:val="24"/>
        </w:rPr>
        <w:t>ideias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CF1">
        <w:rPr>
          <w:rFonts w:ascii="Arial" w:hAnsi="Arial" w:cs="Arial"/>
          <w:sz w:val="24"/>
          <w:szCs w:val="24"/>
        </w:rPr>
        <w:t>diferentes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03CF1">
        <w:rPr>
          <w:rFonts w:ascii="Arial" w:hAnsi="Arial" w:cs="Arial"/>
          <w:sz w:val="24"/>
          <w:szCs w:val="24"/>
        </w:rPr>
        <w:t>uma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é o </w:t>
      </w:r>
      <w:proofErr w:type="spellStart"/>
      <w:r w:rsidRPr="00203CF1">
        <w:rPr>
          <w:rFonts w:ascii="Arial" w:hAnsi="Arial" w:cs="Arial"/>
          <w:sz w:val="24"/>
          <w:szCs w:val="24"/>
        </w:rPr>
        <w:t>começo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203CF1">
        <w:rPr>
          <w:rFonts w:ascii="Arial" w:hAnsi="Arial" w:cs="Arial"/>
          <w:sz w:val="24"/>
          <w:szCs w:val="24"/>
        </w:rPr>
        <w:t>computador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CF1">
        <w:rPr>
          <w:rFonts w:ascii="Arial" w:hAnsi="Arial" w:cs="Arial"/>
          <w:sz w:val="24"/>
          <w:szCs w:val="24"/>
        </w:rPr>
        <w:t>em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CF1">
        <w:rPr>
          <w:rFonts w:ascii="Arial" w:hAnsi="Arial" w:cs="Arial"/>
          <w:sz w:val="24"/>
          <w:szCs w:val="24"/>
        </w:rPr>
        <w:t>si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(o "bootstrapping" real), </w:t>
      </w:r>
      <w:proofErr w:type="spellStart"/>
      <w:r w:rsidRPr="00203CF1">
        <w:rPr>
          <w:rFonts w:ascii="Arial" w:hAnsi="Arial" w:cs="Arial"/>
          <w:sz w:val="24"/>
          <w:szCs w:val="24"/>
        </w:rPr>
        <w:t>onde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03CF1">
        <w:rPr>
          <w:rFonts w:ascii="Arial" w:hAnsi="Arial" w:cs="Arial"/>
          <w:sz w:val="24"/>
          <w:szCs w:val="24"/>
        </w:rPr>
        <w:t>peças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CF1">
        <w:rPr>
          <w:rFonts w:ascii="Arial" w:hAnsi="Arial" w:cs="Arial"/>
          <w:sz w:val="24"/>
          <w:szCs w:val="24"/>
        </w:rPr>
        <w:t>físicas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e o software </w:t>
      </w:r>
      <w:proofErr w:type="spellStart"/>
      <w:r w:rsidRPr="00203CF1">
        <w:rPr>
          <w:rFonts w:ascii="Arial" w:hAnsi="Arial" w:cs="Arial"/>
          <w:sz w:val="24"/>
          <w:szCs w:val="24"/>
        </w:rPr>
        <w:t>básico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(BIOS/UEFI) </w:t>
      </w:r>
      <w:proofErr w:type="spellStart"/>
      <w:r w:rsidRPr="00203CF1">
        <w:rPr>
          <w:rFonts w:ascii="Arial" w:hAnsi="Arial" w:cs="Arial"/>
          <w:sz w:val="24"/>
          <w:szCs w:val="24"/>
        </w:rPr>
        <w:t>começam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3CF1">
        <w:rPr>
          <w:rFonts w:ascii="Arial" w:hAnsi="Arial" w:cs="Arial"/>
          <w:sz w:val="24"/>
          <w:szCs w:val="24"/>
        </w:rPr>
        <w:t>carregar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203CF1">
        <w:rPr>
          <w:rFonts w:ascii="Arial" w:hAnsi="Arial" w:cs="Arial"/>
          <w:sz w:val="24"/>
          <w:szCs w:val="24"/>
        </w:rPr>
        <w:t>sistema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CF1">
        <w:rPr>
          <w:rFonts w:ascii="Arial" w:hAnsi="Arial" w:cs="Arial"/>
          <w:sz w:val="24"/>
          <w:szCs w:val="24"/>
        </w:rPr>
        <w:t>operacional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, algo que </w:t>
      </w:r>
      <w:proofErr w:type="spellStart"/>
      <w:r w:rsidRPr="00203CF1">
        <w:rPr>
          <w:rFonts w:ascii="Arial" w:hAnsi="Arial" w:cs="Arial"/>
          <w:sz w:val="24"/>
          <w:szCs w:val="24"/>
        </w:rPr>
        <w:t>acontece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tanto </w:t>
      </w:r>
      <w:proofErr w:type="spellStart"/>
      <w:r w:rsidRPr="00203CF1">
        <w:rPr>
          <w:rFonts w:ascii="Arial" w:hAnsi="Arial" w:cs="Arial"/>
          <w:sz w:val="24"/>
          <w:szCs w:val="24"/>
        </w:rPr>
        <w:t>em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CF1">
        <w:rPr>
          <w:rFonts w:ascii="Arial" w:hAnsi="Arial" w:cs="Arial"/>
          <w:sz w:val="24"/>
          <w:szCs w:val="24"/>
        </w:rPr>
        <w:t>máquinas</w:t>
      </w:r>
      <w:proofErr w:type="spellEnd"/>
      <w:r w:rsidRPr="00203CF1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203CF1">
        <w:rPr>
          <w:rFonts w:ascii="Arial" w:hAnsi="Arial" w:cs="Arial"/>
          <w:sz w:val="24"/>
          <w:szCs w:val="24"/>
        </w:rPr>
        <w:t>quanto</w:t>
      </w:r>
      <w:proofErr w:type="spellEnd"/>
      <w:r w:rsidRPr="00203CF1">
        <w:rPr>
          <w:rFonts w:ascii="Arial" w:hAnsi="Arial" w:cs="Arial"/>
          <w:sz w:val="24"/>
          <w:szCs w:val="24"/>
        </w:rPr>
        <w:t> </w:t>
      </w:r>
      <w:proofErr w:type="spellStart"/>
      <w:r w:rsidRPr="00203CF1">
        <w:rPr>
          <w:rFonts w:ascii="Arial" w:hAnsi="Arial" w:cs="Arial"/>
          <w:sz w:val="24"/>
          <w:szCs w:val="24"/>
        </w:rPr>
        <w:t>em</w:t>
      </w:r>
      <w:proofErr w:type="spellEnd"/>
      <w:r w:rsidRPr="00203CF1">
        <w:rPr>
          <w:rFonts w:ascii="Arial" w:hAnsi="Arial" w:cs="Arial"/>
          <w:sz w:val="24"/>
          <w:szCs w:val="24"/>
        </w:rPr>
        <w:t> </w:t>
      </w:r>
      <w:proofErr w:type="spellStart"/>
      <w:r w:rsidRPr="00203CF1">
        <w:rPr>
          <w:rFonts w:ascii="Arial" w:hAnsi="Arial" w:cs="Arial"/>
          <w:sz w:val="24"/>
          <w:szCs w:val="24"/>
        </w:rPr>
        <w:t>outras</w:t>
      </w:r>
      <w:proofErr w:type="spellEnd"/>
      <w:r w:rsidRPr="00203CF1">
        <w:rPr>
          <w:rFonts w:ascii="Arial" w:hAnsi="Arial" w:cs="Arial"/>
          <w:sz w:val="24"/>
          <w:szCs w:val="24"/>
        </w:rPr>
        <w:t>.</w:t>
      </w:r>
    </w:p>
    <w:p w14:paraId="5243C8CB" w14:textId="02596A6B" w:rsidR="0004521A" w:rsidRDefault="00203CF1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BB67D4" w:rsidRPr="0083028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B67D4" w:rsidRPr="00830287">
        <w:rPr>
          <w:rFonts w:ascii="Arial" w:hAnsi="Arial" w:cs="Arial"/>
          <w:b/>
          <w:bCs/>
          <w:sz w:val="24"/>
          <w:szCs w:val="24"/>
        </w:rPr>
        <w:t>Conclusão</w:t>
      </w:r>
      <w:proofErr w:type="spellEnd"/>
    </w:p>
    <w:p w14:paraId="669EA4ED" w14:textId="686E7BD5" w:rsidR="00647485" w:rsidRPr="00647485" w:rsidRDefault="00647485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64748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647485">
        <w:rPr>
          <w:rFonts w:ascii="Arial" w:hAnsi="Arial" w:cs="Arial"/>
          <w:sz w:val="24"/>
          <w:szCs w:val="24"/>
        </w:rPr>
        <w:t>sequência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47485">
        <w:rPr>
          <w:rFonts w:ascii="Arial" w:hAnsi="Arial" w:cs="Arial"/>
          <w:sz w:val="24"/>
          <w:szCs w:val="24"/>
        </w:rPr>
        <w:t>inicialização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é fundamental para </w:t>
      </w:r>
      <w:proofErr w:type="gramStart"/>
      <w:r w:rsidRPr="00647485">
        <w:rPr>
          <w:rFonts w:ascii="Arial" w:hAnsi="Arial" w:cs="Arial"/>
          <w:sz w:val="24"/>
          <w:szCs w:val="24"/>
        </w:rPr>
        <w:t>a</w:t>
      </w:r>
      <w:proofErr w:type="gram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inicialização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correta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47485">
        <w:rPr>
          <w:rFonts w:ascii="Arial" w:hAnsi="Arial" w:cs="Arial"/>
          <w:sz w:val="24"/>
          <w:szCs w:val="24"/>
        </w:rPr>
        <w:t>sistema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operacional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. Por </w:t>
      </w:r>
      <w:proofErr w:type="spellStart"/>
      <w:r w:rsidRPr="00647485">
        <w:rPr>
          <w:rFonts w:ascii="Arial" w:hAnsi="Arial" w:cs="Arial"/>
          <w:sz w:val="24"/>
          <w:szCs w:val="24"/>
        </w:rPr>
        <w:t>meio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da BIOS/UEFI, é </w:t>
      </w:r>
      <w:proofErr w:type="spellStart"/>
      <w:r w:rsidRPr="00647485">
        <w:rPr>
          <w:rFonts w:ascii="Arial" w:hAnsi="Arial" w:cs="Arial"/>
          <w:sz w:val="24"/>
          <w:szCs w:val="24"/>
        </w:rPr>
        <w:t>possível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configurar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dispositivos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boot, </w:t>
      </w:r>
      <w:proofErr w:type="spellStart"/>
      <w:r w:rsidRPr="00647485">
        <w:rPr>
          <w:rFonts w:ascii="Arial" w:hAnsi="Arial" w:cs="Arial"/>
          <w:sz w:val="24"/>
          <w:szCs w:val="24"/>
        </w:rPr>
        <w:t>aplicar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regras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47485">
        <w:rPr>
          <w:rFonts w:ascii="Arial" w:hAnsi="Arial" w:cs="Arial"/>
          <w:sz w:val="24"/>
          <w:szCs w:val="24"/>
        </w:rPr>
        <w:t>segurança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47485">
        <w:rPr>
          <w:rFonts w:ascii="Arial" w:hAnsi="Arial" w:cs="Arial"/>
          <w:sz w:val="24"/>
          <w:szCs w:val="24"/>
        </w:rPr>
        <w:t>ajustar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parâmetros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hardware. O </w:t>
      </w:r>
      <w:proofErr w:type="spellStart"/>
      <w:r w:rsidRPr="00647485">
        <w:rPr>
          <w:rFonts w:ascii="Arial" w:hAnsi="Arial" w:cs="Arial"/>
          <w:sz w:val="24"/>
          <w:szCs w:val="24"/>
        </w:rPr>
        <w:t>conhecimento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dessas </w:t>
      </w:r>
      <w:proofErr w:type="spellStart"/>
      <w:r w:rsidRPr="00647485">
        <w:rPr>
          <w:rFonts w:ascii="Arial" w:hAnsi="Arial" w:cs="Arial"/>
          <w:sz w:val="24"/>
          <w:szCs w:val="24"/>
        </w:rPr>
        <w:t>etapas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contribui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647485">
        <w:rPr>
          <w:rFonts w:ascii="Arial" w:hAnsi="Arial" w:cs="Arial"/>
          <w:sz w:val="24"/>
          <w:szCs w:val="24"/>
        </w:rPr>
        <w:t>maior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domínio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47485">
        <w:rPr>
          <w:rFonts w:ascii="Arial" w:hAnsi="Arial" w:cs="Arial"/>
          <w:sz w:val="24"/>
          <w:szCs w:val="24"/>
        </w:rPr>
        <w:t>funcionamento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do Windows e auxilia </w:t>
      </w:r>
      <w:proofErr w:type="spellStart"/>
      <w:r w:rsidRPr="00647485">
        <w:rPr>
          <w:rFonts w:ascii="Arial" w:hAnsi="Arial" w:cs="Arial"/>
          <w:sz w:val="24"/>
          <w:szCs w:val="24"/>
        </w:rPr>
        <w:t>na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solução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47485">
        <w:rPr>
          <w:rFonts w:ascii="Arial" w:hAnsi="Arial" w:cs="Arial"/>
          <w:sz w:val="24"/>
          <w:szCs w:val="24"/>
        </w:rPr>
        <w:t>problemas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7485">
        <w:rPr>
          <w:rFonts w:ascii="Arial" w:hAnsi="Arial" w:cs="Arial"/>
          <w:sz w:val="24"/>
          <w:szCs w:val="24"/>
        </w:rPr>
        <w:t>relacionados</w:t>
      </w:r>
      <w:proofErr w:type="spellEnd"/>
      <w:r w:rsidRPr="00647485">
        <w:rPr>
          <w:rFonts w:ascii="Arial" w:hAnsi="Arial" w:cs="Arial"/>
          <w:sz w:val="24"/>
          <w:szCs w:val="24"/>
        </w:rPr>
        <w:t xml:space="preserve"> à </w:t>
      </w:r>
      <w:proofErr w:type="spellStart"/>
      <w:r w:rsidRPr="00647485">
        <w:rPr>
          <w:rFonts w:ascii="Arial" w:hAnsi="Arial" w:cs="Arial"/>
          <w:sz w:val="24"/>
          <w:szCs w:val="24"/>
        </w:rPr>
        <w:t>inicialização</w:t>
      </w:r>
      <w:proofErr w:type="spellEnd"/>
      <w:r w:rsidRPr="00647485">
        <w:rPr>
          <w:rFonts w:ascii="Arial" w:hAnsi="Arial" w:cs="Arial"/>
          <w:sz w:val="24"/>
          <w:szCs w:val="24"/>
        </w:rPr>
        <w:t>.</w:t>
      </w:r>
    </w:p>
    <w:p w14:paraId="40721FBC" w14:textId="2E30A84D" w:rsidR="0004521A" w:rsidRPr="00830287" w:rsidRDefault="00203CF1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 </w:t>
      </w:r>
      <w:proofErr w:type="spellStart"/>
      <w:r w:rsidR="00BB67D4" w:rsidRPr="00830287">
        <w:rPr>
          <w:rFonts w:ascii="Arial" w:hAnsi="Arial" w:cs="Arial"/>
          <w:b/>
          <w:bCs/>
          <w:sz w:val="24"/>
          <w:szCs w:val="24"/>
        </w:rPr>
        <w:t>Autoavaliação</w:t>
      </w:r>
      <w:proofErr w:type="spellEnd"/>
    </w:p>
    <w:p w14:paraId="72471DDB" w14:textId="05F0B3E9" w:rsidR="00647485" w:rsidRDefault="00B74884" w:rsidP="00C605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Lucas: </w:t>
      </w:r>
      <w:r w:rsidR="00647485" w:rsidRPr="00647485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produção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deste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trabalho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foi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muito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proveitosa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, pois me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permitiu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ter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contato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direto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com </w:t>
      </w:r>
      <w:proofErr w:type="spellStart"/>
      <w:proofErr w:type="gramStart"/>
      <w:r w:rsidR="00647485" w:rsidRPr="00647485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="00647485" w:rsidRPr="00647485">
        <w:rPr>
          <w:rFonts w:ascii="Arial" w:hAnsi="Arial" w:cs="Arial"/>
          <w:sz w:val="24"/>
          <w:szCs w:val="24"/>
        </w:rPr>
        <w:t xml:space="preserve"> interface de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configuração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da BIOS/UEFI.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Acredito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consegui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apresentar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os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conceitos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clara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utilizando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imagens para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melhor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7485" w:rsidRPr="00647485">
        <w:rPr>
          <w:rFonts w:ascii="Arial" w:hAnsi="Arial" w:cs="Arial"/>
          <w:sz w:val="24"/>
          <w:szCs w:val="24"/>
        </w:rPr>
        <w:t>compreensão</w:t>
      </w:r>
      <w:proofErr w:type="spellEnd"/>
      <w:r w:rsidR="00647485" w:rsidRPr="00647485">
        <w:rPr>
          <w:rFonts w:ascii="Arial" w:hAnsi="Arial" w:cs="Arial"/>
          <w:sz w:val="24"/>
          <w:szCs w:val="24"/>
        </w:rPr>
        <w:t>.</w:t>
      </w:r>
      <w:r w:rsidR="00BB67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Contribuí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também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nas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partes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relacionadas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aos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sistemas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Android e Linux,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porém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foquei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principalmente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BB67D4" w:rsidRPr="00BB67D4">
        <w:rPr>
          <w:rFonts w:ascii="Arial" w:hAnsi="Arial" w:cs="Arial"/>
          <w:sz w:val="24"/>
          <w:szCs w:val="24"/>
        </w:rPr>
        <w:t>sistema</w:t>
      </w:r>
      <w:proofErr w:type="spellEnd"/>
      <w:r w:rsidR="00BB67D4" w:rsidRPr="00BB67D4">
        <w:rPr>
          <w:rFonts w:ascii="Arial" w:hAnsi="Arial" w:cs="Arial"/>
          <w:sz w:val="24"/>
          <w:szCs w:val="24"/>
        </w:rPr>
        <w:t xml:space="preserve"> Windows.</w:t>
      </w:r>
    </w:p>
    <w:p w14:paraId="6A92FA54" w14:textId="77777777" w:rsidR="00CD1AD5" w:rsidRDefault="00CD1AD5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553A80" w14:textId="77777777" w:rsidR="00203CF1" w:rsidRDefault="00203CF1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7C32577" w14:textId="77777777" w:rsidR="00203CF1" w:rsidRDefault="00203CF1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858380D" w14:textId="0A3BEB6B" w:rsidR="0004521A" w:rsidRPr="00830287" w:rsidRDefault="00203CF1" w:rsidP="00C605F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8</w:t>
      </w:r>
      <w:r w:rsidR="00BB67D4" w:rsidRPr="0083028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30287">
        <w:rPr>
          <w:rFonts w:ascii="Arial" w:hAnsi="Arial" w:cs="Arial"/>
          <w:b/>
          <w:bCs/>
          <w:sz w:val="24"/>
          <w:szCs w:val="24"/>
        </w:rPr>
        <w:t>Referências</w:t>
      </w:r>
      <w:proofErr w:type="spellEnd"/>
      <w:r w:rsidR="0083028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B6AF5CF" w14:textId="77777777" w:rsidR="0004521A" w:rsidRPr="00830287" w:rsidRDefault="00BB67D4" w:rsidP="00C605FE">
      <w:pPr>
        <w:spacing w:line="360" w:lineRule="auto"/>
        <w:rPr>
          <w:rFonts w:ascii="Arial" w:hAnsi="Arial" w:cs="Arial"/>
          <w:sz w:val="24"/>
          <w:szCs w:val="24"/>
        </w:rPr>
      </w:pPr>
      <w:r w:rsidRPr="00830287">
        <w:rPr>
          <w:rFonts w:ascii="Arial" w:hAnsi="Arial" w:cs="Arial"/>
          <w:sz w:val="24"/>
          <w:szCs w:val="24"/>
        </w:rPr>
        <w:t>ANTONIA, Kevilyn. Apostila de Sistemas Operacionais: Bootstrapping e Processos de Instalação. 2025.</w:t>
      </w:r>
      <w:r w:rsidRPr="00830287">
        <w:rPr>
          <w:rFonts w:ascii="Arial" w:hAnsi="Arial" w:cs="Arial"/>
          <w:sz w:val="24"/>
          <w:szCs w:val="24"/>
        </w:rPr>
        <w:br/>
        <w:t>MICROSOFT. Documentação Oficial do Windows. Disponível em: https://learn.microsoft.com/.</w:t>
      </w:r>
      <w:r w:rsidRPr="00830287">
        <w:rPr>
          <w:rFonts w:ascii="Arial" w:hAnsi="Arial" w:cs="Arial"/>
          <w:sz w:val="24"/>
          <w:szCs w:val="24"/>
        </w:rPr>
        <w:br/>
        <w:t>SILBERSCHATZ, Abraham; GALVIN, Peter Baer; GAGNE, Greg. Fundamentos de Sistemas Operacionais. 9. ed. Rio de Janeiro: LTC, 2016.</w:t>
      </w:r>
      <w:r w:rsidRPr="00830287">
        <w:rPr>
          <w:rFonts w:ascii="Arial" w:hAnsi="Arial" w:cs="Arial"/>
          <w:sz w:val="24"/>
          <w:szCs w:val="24"/>
        </w:rPr>
        <w:br/>
        <w:t>Vídeos educacionais no YouTube sobre processo de boot e configuração de BIOS/UEFI.</w:t>
      </w:r>
    </w:p>
    <w:sectPr w:rsidR="0004521A" w:rsidRPr="008302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177185"/>
    <w:multiLevelType w:val="hybridMultilevel"/>
    <w:tmpl w:val="89142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813796">
    <w:abstractNumId w:val="8"/>
  </w:num>
  <w:num w:numId="2" w16cid:durableId="649598653">
    <w:abstractNumId w:val="6"/>
  </w:num>
  <w:num w:numId="3" w16cid:durableId="1134563039">
    <w:abstractNumId w:val="5"/>
  </w:num>
  <w:num w:numId="4" w16cid:durableId="1992832944">
    <w:abstractNumId w:val="4"/>
  </w:num>
  <w:num w:numId="5" w16cid:durableId="2095932446">
    <w:abstractNumId w:val="7"/>
  </w:num>
  <w:num w:numId="6" w16cid:durableId="110632355">
    <w:abstractNumId w:val="3"/>
  </w:num>
  <w:num w:numId="7" w16cid:durableId="136385376">
    <w:abstractNumId w:val="2"/>
  </w:num>
  <w:num w:numId="8" w16cid:durableId="1493444717">
    <w:abstractNumId w:val="1"/>
  </w:num>
  <w:num w:numId="9" w16cid:durableId="2111927047">
    <w:abstractNumId w:val="0"/>
  </w:num>
  <w:num w:numId="10" w16cid:durableId="16895241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617"/>
    <w:rsid w:val="00034616"/>
    <w:rsid w:val="0004521A"/>
    <w:rsid w:val="0006063C"/>
    <w:rsid w:val="00137966"/>
    <w:rsid w:val="0015074B"/>
    <w:rsid w:val="001F1D60"/>
    <w:rsid w:val="00203CF1"/>
    <w:rsid w:val="00240ABE"/>
    <w:rsid w:val="0029639D"/>
    <w:rsid w:val="00326F90"/>
    <w:rsid w:val="00336EF2"/>
    <w:rsid w:val="003E23B1"/>
    <w:rsid w:val="004C4AC3"/>
    <w:rsid w:val="00514EEB"/>
    <w:rsid w:val="005D7A2D"/>
    <w:rsid w:val="006144C3"/>
    <w:rsid w:val="00647485"/>
    <w:rsid w:val="006F5AC1"/>
    <w:rsid w:val="00705DED"/>
    <w:rsid w:val="007B7485"/>
    <w:rsid w:val="00830287"/>
    <w:rsid w:val="008F0238"/>
    <w:rsid w:val="009B758F"/>
    <w:rsid w:val="00AA1D8D"/>
    <w:rsid w:val="00B01617"/>
    <w:rsid w:val="00B47730"/>
    <w:rsid w:val="00B74884"/>
    <w:rsid w:val="00BB67D4"/>
    <w:rsid w:val="00C605FE"/>
    <w:rsid w:val="00C94D44"/>
    <w:rsid w:val="00CB0664"/>
    <w:rsid w:val="00CD1AD5"/>
    <w:rsid w:val="00E6183D"/>
    <w:rsid w:val="00FC693F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884E97"/>
  <w14:defaultImageDpi w14:val="300"/>
  <w15:docId w15:val="{4AEC069A-D07F-4BCB-9571-5613B98F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624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Almeida de Freitas</cp:lastModifiedBy>
  <cp:revision>27</cp:revision>
  <dcterms:created xsi:type="dcterms:W3CDTF">2025-09-13T17:14:00Z</dcterms:created>
  <dcterms:modified xsi:type="dcterms:W3CDTF">2025-09-13T21:06:00Z</dcterms:modified>
  <cp:category/>
</cp:coreProperties>
</file>