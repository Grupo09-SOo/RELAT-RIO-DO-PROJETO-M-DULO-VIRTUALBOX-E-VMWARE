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A015" w14:textId="2BA4FDBF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1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Introdução</w:t>
      </w:r>
      <w:proofErr w:type="spellEnd"/>
    </w:p>
    <w:p w14:paraId="3D8E264C" w14:textId="77777777" w:rsid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830287">
        <w:rPr>
          <w:rFonts w:ascii="Arial" w:hAnsi="Arial" w:cs="Arial"/>
          <w:sz w:val="24"/>
          <w:szCs w:val="24"/>
        </w:rPr>
        <w:t>estudo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aborda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0287">
        <w:rPr>
          <w:rFonts w:ascii="Arial" w:hAnsi="Arial" w:cs="Arial"/>
          <w:sz w:val="24"/>
          <w:szCs w:val="24"/>
        </w:rPr>
        <w:t>sequência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inicialização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sistema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Windows, </w:t>
      </w:r>
      <w:proofErr w:type="spellStart"/>
      <w:r w:rsidRPr="00830287">
        <w:rPr>
          <w:rFonts w:ascii="Arial" w:hAnsi="Arial" w:cs="Arial"/>
          <w:sz w:val="24"/>
          <w:szCs w:val="24"/>
        </w:rPr>
        <w:t>bem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como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30287">
        <w:rPr>
          <w:rFonts w:ascii="Arial" w:hAnsi="Arial" w:cs="Arial"/>
          <w:sz w:val="24"/>
          <w:szCs w:val="24"/>
        </w:rPr>
        <w:t>definições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BIOS/UEFI que </w:t>
      </w:r>
      <w:proofErr w:type="spellStart"/>
      <w:r w:rsidRPr="00830287">
        <w:rPr>
          <w:rFonts w:ascii="Arial" w:hAnsi="Arial" w:cs="Arial"/>
          <w:sz w:val="24"/>
          <w:szCs w:val="24"/>
        </w:rPr>
        <w:t>possibilitam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alterar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0287">
        <w:rPr>
          <w:rFonts w:ascii="Arial" w:hAnsi="Arial" w:cs="Arial"/>
          <w:sz w:val="24"/>
          <w:szCs w:val="24"/>
        </w:rPr>
        <w:t>ordem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boot, </w:t>
      </w:r>
      <w:proofErr w:type="spellStart"/>
      <w:r w:rsidRPr="00830287">
        <w:rPr>
          <w:rFonts w:ascii="Arial" w:hAnsi="Arial" w:cs="Arial"/>
          <w:sz w:val="24"/>
          <w:szCs w:val="24"/>
        </w:rPr>
        <w:t>ligar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ou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desligar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funcionalidades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como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o Secure Boot e </w:t>
      </w:r>
      <w:proofErr w:type="spellStart"/>
      <w:r w:rsidRPr="00830287">
        <w:rPr>
          <w:rFonts w:ascii="Arial" w:hAnsi="Arial" w:cs="Arial"/>
          <w:sz w:val="24"/>
          <w:szCs w:val="24"/>
        </w:rPr>
        <w:t>administrar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dispositivos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0287">
        <w:rPr>
          <w:rFonts w:ascii="Arial" w:hAnsi="Arial" w:cs="Arial"/>
          <w:sz w:val="24"/>
          <w:szCs w:val="24"/>
        </w:rPr>
        <w:t>Incluímos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fotos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reais de </w:t>
      </w:r>
      <w:proofErr w:type="spellStart"/>
      <w:r w:rsidRPr="00830287">
        <w:rPr>
          <w:rFonts w:ascii="Arial" w:hAnsi="Arial" w:cs="Arial"/>
          <w:sz w:val="24"/>
          <w:szCs w:val="24"/>
        </w:rPr>
        <w:t>telas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BIOS para </w:t>
      </w:r>
      <w:proofErr w:type="spellStart"/>
      <w:r w:rsidRPr="00830287">
        <w:rPr>
          <w:rFonts w:ascii="Arial" w:hAnsi="Arial" w:cs="Arial"/>
          <w:sz w:val="24"/>
          <w:szCs w:val="24"/>
        </w:rPr>
        <w:t>ilustrar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cada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passo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processo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87">
        <w:rPr>
          <w:rFonts w:ascii="Arial" w:hAnsi="Arial" w:cs="Arial"/>
          <w:sz w:val="24"/>
          <w:szCs w:val="24"/>
        </w:rPr>
        <w:t>simplificando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0287">
        <w:rPr>
          <w:rFonts w:ascii="Arial" w:hAnsi="Arial" w:cs="Arial"/>
          <w:sz w:val="24"/>
          <w:szCs w:val="24"/>
        </w:rPr>
        <w:t>assimilação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tema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. </w:t>
      </w:r>
    </w:p>
    <w:p w14:paraId="5D3EE6B6" w14:textId="791C058F" w:rsidR="0004521A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Metodologia</w:t>
      </w:r>
      <w:proofErr w:type="spellEnd"/>
    </w:p>
    <w:p w14:paraId="29990F80" w14:textId="24E7AD7F" w:rsidR="00830287" w:rsidRP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30287">
        <w:rPr>
          <w:rFonts w:ascii="Arial" w:hAnsi="Arial" w:cs="Arial"/>
          <w:sz w:val="24"/>
          <w:szCs w:val="24"/>
        </w:rPr>
        <w:t>metodologia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adotada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30287">
        <w:rPr>
          <w:rFonts w:ascii="Arial" w:hAnsi="Arial" w:cs="Arial"/>
          <w:sz w:val="24"/>
          <w:szCs w:val="24"/>
        </w:rPr>
        <w:t>baseou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estudo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referências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87">
        <w:rPr>
          <w:rFonts w:ascii="Arial" w:hAnsi="Arial" w:cs="Arial"/>
          <w:sz w:val="24"/>
          <w:szCs w:val="24"/>
        </w:rPr>
        <w:t>análise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prática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30287">
        <w:rPr>
          <w:rFonts w:ascii="Arial" w:hAnsi="Arial" w:cs="Arial"/>
          <w:sz w:val="24"/>
          <w:szCs w:val="24"/>
        </w:rPr>
        <w:t>captura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fotos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reais de </w:t>
      </w:r>
      <w:proofErr w:type="spellStart"/>
      <w:r w:rsidRPr="00830287">
        <w:rPr>
          <w:rFonts w:ascii="Arial" w:hAnsi="Arial" w:cs="Arial"/>
          <w:sz w:val="24"/>
          <w:szCs w:val="24"/>
        </w:rPr>
        <w:t>uma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BIOS/UEFI </w:t>
      </w:r>
      <w:proofErr w:type="spellStart"/>
      <w:r w:rsidRPr="00830287">
        <w:rPr>
          <w:rFonts w:ascii="Arial" w:hAnsi="Arial" w:cs="Arial"/>
          <w:sz w:val="24"/>
          <w:szCs w:val="24"/>
        </w:rPr>
        <w:t>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operação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830287">
        <w:rPr>
          <w:rFonts w:ascii="Arial" w:hAnsi="Arial" w:cs="Arial"/>
          <w:sz w:val="24"/>
          <w:szCs w:val="24"/>
        </w:rPr>
        <w:t>procedimento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foi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feito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um notebook Samsung, </w:t>
      </w:r>
      <w:proofErr w:type="spellStart"/>
      <w:r w:rsidRPr="00830287">
        <w:rPr>
          <w:rFonts w:ascii="Arial" w:hAnsi="Arial" w:cs="Arial"/>
          <w:sz w:val="24"/>
          <w:szCs w:val="24"/>
        </w:rPr>
        <w:t>acessando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0287">
        <w:rPr>
          <w:rFonts w:ascii="Arial" w:hAnsi="Arial" w:cs="Arial"/>
          <w:sz w:val="24"/>
          <w:szCs w:val="24"/>
        </w:rPr>
        <w:t>tela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configuração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firmware e </w:t>
      </w:r>
      <w:proofErr w:type="spellStart"/>
      <w:r w:rsidRPr="00830287">
        <w:rPr>
          <w:rFonts w:ascii="Arial" w:hAnsi="Arial" w:cs="Arial"/>
          <w:sz w:val="24"/>
          <w:szCs w:val="24"/>
        </w:rPr>
        <w:t>registrando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30287">
        <w:rPr>
          <w:rFonts w:ascii="Arial" w:hAnsi="Arial" w:cs="Arial"/>
          <w:sz w:val="24"/>
          <w:szCs w:val="24"/>
        </w:rPr>
        <w:t>opções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boot, </w:t>
      </w:r>
      <w:proofErr w:type="spellStart"/>
      <w:r w:rsidRPr="00830287">
        <w:rPr>
          <w:rFonts w:ascii="Arial" w:hAnsi="Arial" w:cs="Arial"/>
          <w:sz w:val="24"/>
          <w:szCs w:val="24"/>
        </w:rPr>
        <w:t>segurança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30287">
        <w:rPr>
          <w:rFonts w:ascii="Arial" w:hAnsi="Arial" w:cs="Arial"/>
          <w:sz w:val="24"/>
          <w:szCs w:val="24"/>
        </w:rPr>
        <w:t>detalhes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sistema</w:t>
      </w:r>
      <w:proofErr w:type="spellEnd"/>
      <w:r w:rsidRPr="00830287">
        <w:rPr>
          <w:rFonts w:ascii="Arial" w:hAnsi="Arial" w:cs="Arial"/>
          <w:sz w:val="24"/>
          <w:szCs w:val="24"/>
        </w:rPr>
        <w:t>.</w:t>
      </w:r>
    </w:p>
    <w:p w14:paraId="24EDFADE" w14:textId="77777777" w:rsidR="00830287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>3 Desenvolvimento</w:t>
      </w:r>
    </w:p>
    <w:p w14:paraId="649E1951" w14:textId="64C9988B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>3.1 Bootstrapping no Windows</w:t>
      </w:r>
    </w:p>
    <w:p w14:paraId="49DA482D" w14:textId="77777777" w:rsidR="00830287" w:rsidRP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30287">
        <w:rPr>
          <w:rFonts w:ascii="Arial" w:hAnsi="Arial" w:cs="Arial"/>
          <w:sz w:val="24"/>
          <w:szCs w:val="24"/>
        </w:rPr>
        <w:t>sequência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inicialização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no Windows </w:t>
      </w:r>
      <w:proofErr w:type="spellStart"/>
      <w:r w:rsidRPr="00830287">
        <w:rPr>
          <w:rFonts w:ascii="Arial" w:hAnsi="Arial" w:cs="Arial"/>
          <w:sz w:val="24"/>
          <w:szCs w:val="24"/>
        </w:rPr>
        <w:t>começa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com a </w:t>
      </w:r>
      <w:proofErr w:type="spellStart"/>
      <w:r w:rsidRPr="00830287">
        <w:rPr>
          <w:rFonts w:ascii="Arial" w:hAnsi="Arial" w:cs="Arial"/>
          <w:sz w:val="24"/>
          <w:szCs w:val="24"/>
        </w:rPr>
        <w:t>execução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firmware da </w:t>
      </w:r>
      <w:proofErr w:type="spellStart"/>
      <w:r w:rsidRPr="00830287">
        <w:rPr>
          <w:rFonts w:ascii="Arial" w:hAnsi="Arial" w:cs="Arial"/>
          <w:sz w:val="24"/>
          <w:szCs w:val="24"/>
        </w:rPr>
        <w:t>máquina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(BIOS/UEFI), </w:t>
      </w:r>
      <w:proofErr w:type="spellStart"/>
      <w:r w:rsidRPr="00830287">
        <w:rPr>
          <w:rFonts w:ascii="Arial" w:hAnsi="Arial" w:cs="Arial"/>
          <w:sz w:val="24"/>
          <w:szCs w:val="24"/>
        </w:rPr>
        <w:t>responsável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por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detectar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o hardware </w:t>
      </w:r>
      <w:proofErr w:type="spellStart"/>
      <w:r w:rsidRPr="00830287">
        <w:rPr>
          <w:rFonts w:ascii="Arial" w:hAnsi="Arial" w:cs="Arial"/>
          <w:sz w:val="24"/>
          <w:szCs w:val="24"/>
        </w:rPr>
        <w:t>instalado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30287">
        <w:rPr>
          <w:rFonts w:ascii="Arial" w:hAnsi="Arial" w:cs="Arial"/>
          <w:sz w:val="24"/>
          <w:szCs w:val="24"/>
        </w:rPr>
        <w:t>encontrar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30287">
        <w:rPr>
          <w:rFonts w:ascii="Arial" w:hAnsi="Arial" w:cs="Arial"/>
          <w:sz w:val="24"/>
          <w:szCs w:val="24"/>
        </w:rPr>
        <w:t>dispositivo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boot. </w:t>
      </w:r>
      <w:proofErr w:type="spellStart"/>
      <w:r w:rsidRPr="00830287">
        <w:rPr>
          <w:rFonts w:ascii="Arial" w:hAnsi="Arial" w:cs="Arial"/>
          <w:sz w:val="24"/>
          <w:szCs w:val="24"/>
        </w:rPr>
        <w:t>Depois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o Windows Boot Manager é </w:t>
      </w:r>
      <w:proofErr w:type="spellStart"/>
      <w:r w:rsidRPr="00830287">
        <w:rPr>
          <w:rFonts w:ascii="Arial" w:hAnsi="Arial" w:cs="Arial"/>
          <w:sz w:val="24"/>
          <w:szCs w:val="24"/>
        </w:rPr>
        <w:t>carregado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e, a </w:t>
      </w:r>
      <w:proofErr w:type="spellStart"/>
      <w:r w:rsidRPr="00830287">
        <w:rPr>
          <w:rFonts w:ascii="Arial" w:hAnsi="Arial" w:cs="Arial"/>
          <w:sz w:val="24"/>
          <w:szCs w:val="24"/>
        </w:rPr>
        <w:t>partir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dele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830287">
        <w:rPr>
          <w:rFonts w:ascii="Arial" w:hAnsi="Arial" w:cs="Arial"/>
          <w:sz w:val="24"/>
          <w:szCs w:val="24"/>
        </w:rPr>
        <w:t>núcleo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sistema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(ntoskrnl.exe) é </w:t>
      </w:r>
      <w:proofErr w:type="spellStart"/>
      <w:r w:rsidRPr="00830287">
        <w:rPr>
          <w:rFonts w:ascii="Arial" w:hAnsi="Arial" w:cs="Arial"/>
          <w:sz w:val="24"/>
          <w:szCs w:val="24"/>
        </w:rPr>
        <w:t>inicializado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87">
        <w:rPr>
          <w:rFonts w:ascii="Arial" w:hAnsi="Arial" w:cs="Arial"/>
          <w:sz w:val="24"/>
          <w:szCs w:val="24"/>
        </w:rPr>
        <w:t>prosseguindo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com a carga de drivers e </w:t>
      </w:r>
      <w:proofErr w:type="spellStart"/>
      <w:r w:rsidRPr="00830287">
        <w:rPr>
          <w:rFonts w:ascii="Arial" w:hAnsi="Arial" w:cs="Arial"/>
          <w:sz w:val="24"/>
          <w:szCs w:val="24"/>
        </w:rPr>
        <w:t>serviços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básicos</w:t>
      </w:r>
      <w:proofErr w:type="spellEnd"/>
      <w:r w:rsidRPr="00830287">
        <w:rPr>
          <w:rFonts w:ascii="Arial" w:hAnsi="Arial" w:cs="Arial"/>
          <w:sz w:val="24"/>
          <w:szCs w:val="24"/>
        </w:rPr>
        <w:t>.</w:t>
      </w:r>
    </w:p>
    <w:p w14:paraId="0CB099F1" w14:textId="07333A71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3.2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Configurações</w:t>
      </w:r>
      <w:proofErr w:type="spellEnd"/>
      <w:r w:rsidRPr="00830287">
        <w:rPr>
          <w:rFonts w:ascii="Arial" w:hAnsi="Arial" w:cs="Arial"/>
          <w:b/>
          <w:bCs/>
          <w:sz w:val="24"/>
          <w:szCs w:val="24"/>
        </w:rPr>
        <w:t xml:space="preserve"> de BIOS/UEFI</w:t>
      </w:r>
    </w:p>
    <w:p w14:paraId="07DDEA96" w14:textId="6BDFDE2F" w:rsidR="00830287" w:rsidRP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A BIOS/UEFI </w:t>
      </w:r>
      <w:proofErr w:type="spellStart"/>
      <w:r w:rsidRPr="00830287">
        <w:rPr>
          <w:rFonts w:ascii="Arial" w:hAnsi="Arial" w:cs="Arial"/>
          <w:sz w:val="24"/>
          <w:szCs w:val="24"/>
        </w:rPr>
        <w:t>oferece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uma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interface de </w:t>
      </w:r>
      <w:proofErr w:type="spellStart"/>
      <w:r w:rsidRPr="00830287">
        <w:rPr>
          <w:rFonts w:ascii="Arial" w:hAnsi="Arial" w:cs="Arial"/>
          <w:sz w:val="24"/>
          <w:szCs w:val="24"/>
        </w:rPr>
        <w:t>configuração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830287">
        <w:rPr>
          <w:rFonts w:ascii="Arial" w:hAnsi="Arial" w:cs="Arial"/>
          <w:sz w:val="24"/>
          <w:szCs w:val="24"/>
        </w:rPr>
        <w:t>permite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ajustar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diversos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parâmetros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sistema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. Entre </w:t>
      </w:r>
      <w:proofErr w:type="spellStart"/>
      <w:r w:rsidRPr="00830287">
        <w:rPr>
          <w:rFonts w:ascii="Arial" w:hAnsi="Arial" w:cs="Arial"/>
          <w:sz w:val="24"/>
          <w:szCs w:val="24"/>
        </w:rPr>
        <w:t>eles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830287">
        <w:rPr>
          <w:rFonts w:ascii="Arial" w:hAnsi="Arial" w:cs="Arial"/>
          <w:sz w:val="24"/>
          <w:szCs w:val="24"/>
        </w:rPr>
        <w:t>prioridade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boot, </w:t>
      </w:r>
      <w:proofErr w:type="spellStart"/>
      <w:r w:rsidRPr="00830287">
        <w:rPr>
          <w:rFonts w:ascii="Arial" w:hAnsi="Arial" w:cs="Arial"/>
          <w:sz w:val="24"/>
          <w:szCs w:val="24"/>
        </w:rPr>
        <w:t>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modos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inicialização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830287">
        <w:rPr>
          <w:rFonts w:ascii="Arial" w:hAnsi="Arial" w:cs="Arial"/>
          <w:sz w:val="24"/>
          <w:szCs w:val="24"/>
        </w:rPr>
        <w:t>ativação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Secure Boot e as </w:t>
      </w:r>
      <w:proofErr w:type="spellStart"/>
      <w:r w:rsidRPr="00830287">
        <w:rPr>
          <w:rFonts w:ascii="Arial" w:hAnsi="Arial" w:cs="Arial"/>
          <w:sz w:val="24"/>
          <w:szCs w:val="24"/>
        </w:rPr>
        <w:t>configurações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segurança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87">
        <w:rPr>
          <w:rFonts w:ascii="Arial" w:hAnsi="Arial" w:cs="Arial"/>
          <w:sz w:val="24"/>
          <w:szCs w:val="24"/>
        </w:rPr>
        <w:t>como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senhas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acesso</w:t>
      </w:r>
      <w:proofErr w:type="spellEnd"/>
      <w:r w:rsidRPr="00830287">
        <w:rPr>
          <w:rFonts w:ascii="Arial" w:hAnsi="Arial" w:cs="Arial"/>
          <w:sz w:val="24"/>
          <w:szCs w:val="24"/>
        </w:rPr>
        <w:t>.</w:t>
      </w:r>
    </w:p>
    <w:p w14:paraId="6B0D3397" w14:textId="77777777" w:rsid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</w:p>
    <w:p w14:paraId="1A67A39C" w14:textId="77777777" w:rsid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</w:p>
    <w:p w14:paraId="4FE2AE45" w14:textId="78778AE3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30287">
        <w:rPr>
          <w:rFonts w:ascii="Arial" w:hAnsi="Arial" w:cs="Arial"/>
          <w:sz w:val="24"/>
          <w:szCs w:val="24"/>
        </w:rPr>
        <w:lastRenderedPageBreak/>
        <w:t>Exemplo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tela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configuração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da BIOS/UEFI:</w:t>
      </w:r>
      <w:r w:rsidR="00137966">
        <w:rPr>
          <w:rFonts w:ascii="Arial" w:hAnsi="Arial" w:cs="Arial"/>
          <w:sz w:val="24"/>
          <w:szCs w:val="24"/>
        </w:rPr>
        <w:t xml:space="preserve"> </w:t>
      </w:r>
      <w:r w:rsidRPr="008302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64CAB0" wp14:editId="45E5EA06">
            <wp:extent cx="2922645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9EE7EA-9B90-4BAC-8573-98F5EE48DC98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675" cy="16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7B36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>Configurações de Boot e opções de inicialização.</w:t>
      </w:r>
    </w:p>
    <w:p w14:paraId="4C37A0E8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1F3E4" wp14:editId="73A0EC3F">
            <wp:extent cx="2891284" cy="16510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B388A7-F455-4931-9408-84830219B09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272" cy="16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B967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>Tela SysInfo com informações do sistema.</w:t>
      </w:r>
    </w:p>
    <w:p w14:paraId="54E96515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0378B2" wp14:editId="30BF6D3C">
            <wp:extent cx="2978150" cy="16680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24488-025C-432B-82B6-D4D6CB1DA18D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6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71B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>Tela Advanced com opções avançadas de hardware.</w:t>
      </w:r>
    </w:p>
    <w:p w14:paraId="24326D6F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D2DD05" wp14:editId="354B7616">
            <wp:extent cx="3024554" cy="167725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4CA2D-2362-4FEA-A80A-678CB3D55C8B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735" cy="16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10F8" w14:textId="77777777" w:rsidR="00830287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Tela Security com gerenciamento de </w:t>
      </w:r>
      <w:proofErr w:type="spellStart"/>
      <w:r w:rsidRPr="00830287">
        <w:rPr>
          <w:rFonts w:ascii="Arial" w:hAnsi="Arial" w:cs="Arial"/>
          <w:sz w:val="24"/>
          <w:szCs w:val="24"/>
        </w:rPr>
        <w:t>senhas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 TPM.</w:t>
      </w:r>
    </w:p>
    <w:p w14:paraId="4AE64499" w14:textId="24A8F6FD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3.3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Acesso</w:t>
      </w:r>
      <w:proofErr w:type="spellEnd"/>
      <w:r w:rsidRPr="008302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ao</w:t>
      </w:r>
      <w:proofErr w:type="spellEnd"/>
      <w:r w:rsidRPr="00830287">
        <w:rPr>
          <w:rFonts w:ascii="Arial" w:hAnsi="Arial" w:cs="Arial"/>
          <w:b/>
          <w:bCs/>
          <w:sz w:val="24"/>
          <w:szCs w:val="24"/>
        </w:rPr>
        <w:t xml:space="preserve"> Boot em Máquinas Virtuais</w:t>
      </w:r>
    </w:p>
    <w:p w14:paraId="48A798C6" w14:textId="77777777" w:rsidR="00647485" w:rsidRDefault="00647485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647485">
        <w:rPr>
          <w:rFonts w:ascii="Arial" w:hAnsi="Arial" w:cs="Arial"/>
          <w:sz w:val="24"/>
          <w:szCs w:val="24"/>
        </w:rPr>
        <w:t xml:space="preserve">Em ambientes </w:t>
      </w:r>
      <w:proofErr w:type="spellStart"/>
      <w:r w:rsidRPr="00647485">
        <w:rPr>
          <w:rFonts w:ascii="Arial" w:hAnsi="Arial" w:cs="Arial"/>
          <w:sz w:val="24"/>
          <w:szCs w:val="24"/>
        </w:rPr>
        <w:t>virtuais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47485">
        <w:rPr>
          <w:rFonts w:ascii="Arial" w:hAnsi="Arial" w:cs="Arial"/>
          <w:sz w:val="24"/>
          <w:szCs w:val="24"/>
        </w:rPr>
        <w:t>acesso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ao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boot </w:t>
      </w:r>
      <w:proofErr w:type="spellStart"/>
      <w:r w:rsidRPr="00647485">
        <w:rPr>
          <w:rFonts w:ascii="Arial" w:hAnsi="Arial" w:cs="Arial"/>
          <w:sz w:val="24"/>
          <w:szCs w:val="24"/>
        </w:rPr>
        <w:t>pode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647485">
        <w:rPr>
          <w:rFonts w:ascii="Arial" w:hAnsi="Arial" w:cs="Arial"/>
          <w:sz w:val="24"/>
          <w:szCs w:val="24"/>
        </w:rPr>
        <w:t>feito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por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meio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atalhos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teclado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ou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configurações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específicas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47485">
        <w:rPr>
          <w:rFonts w:ascii="Arial" w:hAnsi="Arial" w:cs="Arial"/>
          <w:sz w:val="24"/>
          <w:szCs w:val="24"/>
        </w:rPr>
        <w:t>máquina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virtual. No VirtualBox, a </w:t>
      </w:r>
      <w:proofErr w:type="spellStart"/>
      <w:r w:rsidRPr="00647485">
        <w:rPr>
          <w:rFonts w:ascii="Arial" w:hAnsi="Arial" w:cs="Arial"/>
          <w:sz w:val="24"/>
          <w:szCs w:val="24"/>
        </w:rPr>
        <w:t>tecla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F12 </w:t>
      </w:r>
      <w:proofErr w:type="spellStart"/>
      <w:r w:rsidRPr="00647485">
        <w:rPr>
          <w:rFonts w:ascii="Arial" w:hAnsi="Arial" w:cs="Arial"/>
          <w:sz w:val="24"/>
          <w:szCs w:val="24"/>
        </w:rPr>
        <w:t>abre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o menu de boot, </w:t>
      </w:r>
      <w:proofErr w:type="spellStart"/>
      <w:r w:rsidRPr="00647485">
        <w:rPr>
          <w:rFonts w:ascii="Arial" w:hAnsi="Arial" w:cs="Arial"/>
          <w:sz w:val="24"/>
          <w:szCs w:val="24"/>
        </w:rPr>
        <w:t>enquanto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no VMware a </w:t>
      </w:r>
      <w:proofErr w:type="spellStart"/>
      <w:r w:rsidRPr="00647485">
        <w:rPr>
          <w:rFonts w:ascii="Arial" w:hAnsi="Arial" w:cs="Arial"/>
          <w:sz w:val="24"/>
          <w:szCs w:val="24"/>
        </w:rPr>
        <w:t>tecla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ESC é </w:t>
      </w:r>
      <w:proofErr w:type="spellStart"/>
      <w:r w:rsidRPr="00647485">
        <w:rPr>
          <w:rFonts w:ascii="Arial" w:hAnsi="Arial" w:cs="Arial"/>
          <w:sz w:val="24"/>
          <w:szCs w:val="24"/>
        </w:rPr>
        <w:t>utilizada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647485">
        <w:rPr>
          <w:rFonts w:ascii="Arial" w:hAnsi="Arial" w:cs="Arial"/>
          <w:sz w:val="24"/>
          <w:szCs w:val="24"/>
        </w:rPr>
        <w:t>mesmo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propósito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47485">
        <w:rPr>
          <w:rFonts w:ascii="Arial" w:hAnsi="Arial" w:cs="Arial"/>
          <w:sz w:val="24"/>
          <w:szCs w:val="24"/>
        </w:rPr>
        <w:t>Também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647485">
        <w:rPr>
          <w:rFonts w:ascii="Arial" w:hAnsi="Arial" w:cs="Arial"/>
          <w:sz w:val="24"/>
          <w:szCs w:val="24"/>
        </w:rPr>
        <w:t>possível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configurar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47485">
        <w:rPr>
          <w:rFonts w:ascii="Arial" w:hAnsi="Arial" w:cs="Arial"/>
          <w:sz w:val="24"/>
          <w:szCs w:val="24"/>
        </w:rPr>
        <w:t>ordem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boot </w:t>
      </w:r>
      <w:proofErr w:type="spellStart"/>
      <w:r w:rsidRPr="00647485">
        <w:rPr>
          <w:rFonts w:ascii="Arial" w:hAnsi="Arial" w:cs="Arial"/>
          <w:sz w:val="24"/>
          <w:szCs w:val="24"/>
        </w:rPr>
        <w:t>diretamente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nas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opções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cada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software.</w:t>
      </w:r>
    </w:p>
    <w:p w14:paraId="7690DE10" w14:textId="77777777" w:rsidR="00647485" w:rsidRDefault="00647485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43C8CB" w14:textId="609CB321" w:rsidR="0004521A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4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Conclusão</w:t>
      </w:r>
      <w:proofErr w:type="spellEnd"/>
    </w:p>
    <w:p w14:paraId="669EA4ED" w14:textId="686E7BD5" w:rsidR="00647485" w:rsidRPr="00647485" w:rsidRDefault="00647485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64748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47485">
        <w:rPr>
          <w:rFonts w:ascii="Arial" w:hAnsi="Arial" w:cs="Arial"/>
          <w:sz w:val="24"/>
          <w:szCs w:val="24"/>
        </w:rPr>
        <w:t>sequência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inicialização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é fundamental para a </w:t>
      </w:r>
      <w:proofErr w:type="spellStart"/>
      <w:r w:rsidRPr="00647485">
        <w:rPr>
          <w:rFonts w:ascii="Arial" w:hAnsi="Arial" w:cs="Arial"/>
          <w:sz w:val="24"/>
          <w:szCs w:val="24"/>
        </w:rPr>
        <w:t>inicialização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correta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7485">
        <w:rPr>
          <w:rFonts w:ascii="Arial" w:hAnsi="Arial" w:cs="Arial"/>
          <w:sz w:val="24"/>
          <w:szCs w:val="24"/>
        </w:rPr>
        <w:t>sistema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operacional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. Por </w:t>
      </w:r>
      <w:proofErr w:type="spellStart"/>
      <w:r w:rsidRPr="00647485">
        <w:rPr>
          <w:rFonts w:ascii="Arial" w:hAnsi="Arial" w:cs="Arial"/>
          <w:sz w:val="24"/>
          <w:szCs w:val="24"/>
        </w:rPr>
        <w:t>meio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da BIOS/UEFI, é </w:t>
      </w:r>
      <w:proofErr w:type="spellStart"/>
      <w:r w:rsidRPr="00647485">
        <w:rPr>
          <w:rFonts w:ascii="Arial" w:hAnsi="Arial" w:cs="Arial"/>
          <w:sz w:val="24"/>
          <w:szCs w:val="24"/>
        </w:rPr>
        <w:t>possível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configurar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dispositivos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boot, </w:t>
      </w:r>
      <w:proofErr w:type="spellStart"/>
      <w:r w:rsidRPr="00647485">
        <w:rPr>
          <w:rFonts w:ascii="Arial" w:hAnsi="Arial" w:cs="Arial"/>
          <w:sz w:val="24"/>
          <w:szCs w:val="24"/>
        </w:rPr>
        <w:t>aplicar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regras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segurança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7485">
        <w:rPr>
          <w:rFonts w:ascii="Arial" w:hAnsi="Arial" w:cs="Arial"/>
          <w:sz w:val="24"/>
          <w:szCs w:val="24"/>
        </w:rPr>
        <w:t>ajustar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parâmetros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hardware. O </w:t>
      </w:r>
      <w:proofErr w:type="spellStart"/>
      <w:r w:rsidRPr="00647485">
        <w:rPr>
          <w:rFonts w:ascii="Arial" w:hAnsi="Arial" w:cs="Arial"/>
          <w:sz w:val="24"/>
          <w:szCs w:val="24"/>
        </w:rPr>
        <w:t>conhecimento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dessas </w:t>
      </w:r>
      <w:proofErr w:type="spellStart"/>
      <w:r w:rsidRPr="00647485">
        <w:rPr>
          <w:rFonts w:ascii="Arial" w:hAnsi="Arial" w:cs="Arial"/>
          <w:sz w:val="24"/>
          <w:szCs w:val="24"/>
        </w:rPr>
        <w:t>etapas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contribui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647485">
        <w:rPr>
          <w:rFonts w:ascii="Arial" w:hAnsi="Arial" w:cs="Arial"/>
          <w:sz w:val="24"/>
          <w:szCs w:val="24"/>
        </w:rPr>
        <w:t>maior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domínio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7485">
        <w:rPr>
          <w:rFonts w:ascii="Arial" w:hAnsi="Arial" w:cs="Arial"/>
          <w:sz w:val="24"/>
          <w:szCs w:val="24"/>
        </w:rPr>
        <w:t>funcionamento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do Windows e auxilia </w:t>
      </w:r>
      <w:proofErr w:type="spellStart"/>
      <w:r w:rsidRPr="00647485">
        <w:rPr>
          <w:rFonts w:ascii="Arial" w:hAnsi="Arial" w:cs="Arial"/>
          <w:sz w:val="24"/>
          <w:szCs w:val="24"/>
        </w:rPr>
        <w:t>na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solução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problemas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relacionados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à </w:t>
      </w:r>
      <w:proofErr w:type="spellStart"/>
      <w:r w:rsidRPr="00647485">
        <w:rPr>
          <w:rFonts w:ascii="Arial" w:hAnsi="Arial" w:cs="Arial"/>
          <w:sz w:val="24"/>
          <w:szCs w:val="24"/>
        </w:rPr>
        <w:t>inicialização</w:t>
      </w:r>
      <w:proofErr w:type="spellEnd"/>
      <w:r w:rsidRPr="00647485">
        <w:rPr>
          <w:rFonts w:ascii="Arial" w:hAnsi="Arial" w:cs="Arial"/>
          <w:sz w:val="24"/>
          <w:szCs w:val="24"/>
        </w:rPr>
        <w:t>.</w:t>
      </w:r>
    </w:p>
    <w:p w14:paraId="40721FBC" w14:textId="0FBB96DE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Autoavaliação</w:t>
      </w:r>
      <w:proofErr w:type="spellEnd"/>
    </w:p>
    <w:p w14:paraId="72471DDB" w14:textId="05F0B3E9" w:rsidR="00647485" w:rsidRDefault="00B74884" w:rsidP="00C605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Lucas: </w:t>
      </w:r>
      <w:r w:rsidR="00647485" w:rsidRPr="0064748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produção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deste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trabalho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foi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muito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proveitosa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, pois me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permitiu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ter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contato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direto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a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interface de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configuração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da BIOS/UEFI.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Acredito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consegui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apresentar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os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conceitos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clara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utilizando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imagens para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melhor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compreensão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>.</w:t>
      </w:r>
      <w:r w:rsid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Contribuí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também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nas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partes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relacionadas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aos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sistemas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Android e Linux,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porém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foquei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principalmente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sistema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Windows.</w:t>
      </w:r>
    </w:p>
    <w:p w14:paraId="6A92FA54" w14:textId="77777777" w:rsidR="00CD1AD5" w:rsidRDefault="00CD1AD5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58380D" w14:textId="2AFDEDA7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6 </w:t>
      </w:r>
      <w:proofErr w:type="spellStart"/>
      <w:r w:rsidR="00830287">
        <w:rPr>
          <w:rFonts w:ascii="Arial" w:hAnsi="Arial" w:cs="Arial"/>
          <w:b/>
          <w:bCs/>
          <w:sz w:val="24"/>
          <w:szCs w:val="24"/>
        </w:rPr>
        <w:t>Referências</w:t>
      </w:r>
      <w:proofErr w:type="spellEnd"/>
      <w:r w:rsidR="0083028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B6AF5CF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>ANTONIA, Kevilyn. Apostila de Sistemas Operacionais: Bootstrapping e Processos de Instalação. 2025.</w:t>
      </w:r>
      <w:r w:rsidRPr="00830287">
        <w:rPr>
          <w:rFonts w:ascii="Arial" w:hAnsi="Arial" w:cs="Arial"/>
          <w:sz w:val="24"/>
          <w:szCs w:val="24"/>
        </w:rPr>
        <w:br/>
        <w:t>MICROSOFT. Documentação Oficial do Windows. Disponível em: https://learn.microsoft.com/.</w:t>
      </w:r>
      <w:r w:rsidRPr="00830287">
        <w:rPr>
          <w:rFonts w:ascii="Arial" w:hAnsi="Arial" w:cs="Arial"/>
          <w:sz w:val="24"/>
          <w:szCs w:val="24"/>
        </w:rPr>
        <w:br/>
        <w:t>SILBERSCHATZ, Abraham; GALVIN, Peter Baer; GAGNE, Greg. Fundamentos de Sistemas Operacionais. 9. ed. Rio de Janeiro: LTC, 2016.</w:t>
      </w:r>
      <w:r w:rsidRPr="00830287">
        <w:rPr>
          <w:rFonts w:ascii="Arial" w:hAnsi="Arial" w:cs="Arial"/>
          <w:sz w:val="24"/>
          <w:szCs w:val="24"/>
        </w:rPr>
        <w:br/>
        <w:t>Vídeos educacionais no YouTube sobre processo de boot e configuração de BIOS/UEFI.</w:t>
      </w:r>
    </w:p>
    <w:sectPr w:rsidR="0004521A" w:rsidRPr="008302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813796">
    <w:abstractNumId w:val="8"/>
  </w:num>
  <w:num w:numId="2" w16cid:durableId="649598653">
    <w:abstractNumId w:val="6"/>
  </w:num>
  <w:num w:numId="3" w16cid:durableId="1134563039">
    <w:abstractNumId w:val="5"/>
  </w:num>
  <w:num w:numId="4" w16cid:durableId="1992832944">
    <w:abstractNumId w:val="4"/>
  </w:num>
  <w:num w:numId="5" w16cid:durableId="2095932446">
    <w:abstractNumId w:val="7"/>
  </w:num>
  <w:num w:numId="6" w16cid:durableId="110632355">
    <w:abstractNumId w:val="3"/>
  </w:num>
  <w:num w:numId="7" w16cid:durableId="136385376">
    <w:abstractNumId w:val="2"/>
  </w:num>
  <w:num w:numId="8" w16cid:durableId="1493444717">
    <w:abstractNumId w:val="1"/>
  </w:num>
  <w:num w:numId="9" w16cid:durableId="211192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21A"/>
    <w:rsid w:val="0006063C"/>
    <w:rsid w:val="00137966"/>
    <w:rsid w:val="0015074B"/>
    <w:rsid w:val="0029639D"/>
    <w:rsid w:val="00326F90"/>
    <w:rsid w:val="00647485"/>
    <w:rsid w:val="00830287"/>
    <w:rsid w:val="00AA1D8D"/>
    <w:rsid w:val="00B47730"/>
    <w:rsid w:val="00B74884"/>
    <w:rsid w:val="00BB67D4"/>
    <w:rsid w:val="00C605FE"/>
    <w:rsid w:val="00CB0664"/>
    <w:rsid w:val="00CD1AD5"/>
    <w:rsid w:val="00FC693F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884E97"/>
  <w14:defaultImageDpi w14:val="300"/>
  <w15:docId w15:val="{4AEC069A-D07F-4BCB-9571-5613B98F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489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Almeida de Freitas</cp:lastModifiedBy>
  <cp:revision>10</cp:revision>
  <dcterms:created xsi:type="dcterms:W3CDTF">2025-09-13T17:14:00Z</dcterms:created>
  <dcterms:modified xsi:type="dcterms:W3CDTF">2025-09-13T17:59:00Z</dcterms:modified>
  <cp:category/>
</cp:coreProperties>
</file>