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69A84" w14:textId="77777777" w:rsidR="00EB01FC" w:rsidRPr="00061A76" w:rsidRDefault="0060519D">
      <w:pPr>
        <w:pStyle w:val="Ttulo"/>
        <w:jc w:val="center"/>
        <w:rPr>
          <w:rFonts w:ascii="Arial" w:hAnsi="Arial" w:cs="Arial"/>
          <w:sz w:val="36"/>
          <w:szCs w:val="36"/>
        </w:rPr>
      </w:pPr>
      <w:r w:rsidRPr="00061A76">
        <w:rPr>
          <w:rFonts w:ascii="Arial" w:hAnsi="Arial" w:cs="Arial"/>
          <w:sz w:val="36"/>
          <w:szCs w:val="36"/>
        </w:rPr>
        <w:t>Gabriela Coelho Santos</w:t>
      </w:r>
    </w:p>
    <w:p w14:paraId="7D52942A" w14:textId="77777777" w:rsidR="00EB01FC" w:rsidRPr="00061A76" w:rsidRDefault="0060519D">
      <w:pPr>
        <w:rPr>
          <w:rFonts w:ascii="Arial" w:hAnsi="Arial" w:cs="Arial"/>
          <w:sz w:val="28"/>
          <w:szCs w:val="28"/>
        </w:rPr>
      </w:pPr>
      <w:r w:rsidRPr="00061A76">
        <w:rPr>
          <w:rFonts w:ascii="Arial" w:hAnsi="Arial" w:cs="Arial"/>
          <w:sz w:val="28"/>
          <w:szCs w:val="28"/>
        </w:rPr>
        <w:t>São Paulo, SP | (11) 97990-1070 | gabrielacoelho944@gmail.com</w:t>
      </w:r>
    </w:p>
    <w:p w14:paraId="640B03C5" w14:textId="2C4FB811" w:rsidR="00EB01FC" w:rsidRPr="00061A76" w:rsidRDefault="0060519D">
      <w:pPr>
        <w:rPr>
          <w:rFonts w:ascii="Arial" w:hAnsi="Arial" w:cs="Arial"/>
          <w:sz w:val="28"/>
          <w:szCs w:val="28"/>
        </w:rPr>
      </w:pPr>
      <w:r w:rsidRPr="00061A76">
        <w:rPr>
          <w:rFonts w:ascii="Arial" w:hAnsi="Arial" w:cs="Arial"/>
          <w:sz w:val="28"/>
          <w:szCs w:val="28"/>
        </w:rPr>
        <w:t xml:space="preserve">LinkedIn: </w:t>
      </w:r>
      <w:r w:rsidRPr="0060519D">
        <w:rPr>
          <w:rFonts w:ascii="Arial" w:hAnsi="Arial" w:cs="Arial"/>
          <w:sz w:val="28"/>
          <w:szCs w:val="28"/>
        </w:rPr>
        <w:t>https://www.linkedin.com/in/gabrielacoelho98/</w:t>
      </w:r>
    </w:p>
    <w:p w14:paraId="159C87CB" w14:textId="77777777" w:rsidR="00EB01FC" w:rsidRPr="00061A76" w:rsidRDefault="0060519D">
      <w:pPr>
        <w:pStyle w:val="Ttulo1"/>
        <w:rPr>
          <w:rFonts w:ascii="Arial" w:hAnsi="Arial" w:cs="Arial"/>
        </w:rPr>
      </w:pPr>
      <w:r w:rsidRPr="00061A76">
        <w:rPr>
          <w:rFonts w:ascii="Arial" w:hAnsi="Arial" w:cs="Arial"/>
        </w:rPr>
        <w:t>Resumo Profissional</w:t>
      </w:r>
    </w:p>
    <w:p w14:paraId="31122773" w14:textId="77777777" w:rsidR="00EB01FC" w:rsidRPr="00061A76" w:rsidRDefault="0060519D">
      <w:pPr>
        <w:rPr>
          <w:rFonts w:ascii="Arial" w:hAnsi="Arial" w:cs="Arial"/>
          <w:sz w:val="24"/>
          <w:szCs w:val="24"/>
        </w:rPr>
      </w:pPr>
      <w:r w:rsidRPr="00061A76">
        <w:rPr>
          <w:rFonts w:ascii="Arial" w:hAnsi="Arial" w:cs="Arial"/>
          <w:sz w:val="24"/>
          <w:szCs w:val="24"/>
        </w:rPr>
        <w:t xml:space="preserve">Estudante do 1º semestre de Análise e Desenvolvimento de Sistemas pela UNICID, com </w:t>
      </w:r>
      <w:r w:rsidRPr="00061A76">
        <w:rPr>
          <w:rFonts w:ascii="Arial" w:hAnsi="Arial" w:cs="Arial"/>
          <w:sz w:val="24"/>
          <w:szCs w:val="24"/>
        </w:rPr>
        <w:t xml:space="preserve">previsão de conclusão em 2026. Em busca de uma oportunidade de estágio na área de tecnologia. Possuo conhecimentos básicos em Python e HTML, com foco em lógica de programação e desenvolvimento de páginas web. Tenho facilidade de aprendizado, sou comprometida, responsável e estou motivada </w:t>
      </w:r>
      <w:proofErr w:type="gramStart"/>
      <w:r w:rsidRPr="00061A76">
        <w:rPr>
          <w:rFonts w:ascii="Arial" w:hAnsi="Arial" w:cs="Arial"/>
          <w:sz w:val="24"/>
          <w:szCs w:val="24"/>
        </w:rPr>
        <w:t>a</w:t>
      </w:r>
      <w:proofErr w:type="gramEnd"/>
      <w:r w:rsidRPr="00061A76">
        <w:rPr>
          <w:rFonts w:ascii="Arial" w:hAnsi="Arial" w:cs="Arial"/>
          <w:sz w:val="24"/>
          <w:szCs w:val="24"/>
        </w:rPr>
        <w:t xml:space="preserve"> aplicar na prática os conhecimentos adquiridos na graduação, contribuindo com soluções e crescimento da equipe de desenvolvimento.</w:t>
      </w:r>
    </w:p>
    <w:p w14:paraId="2080432B" w14:textId="77777777" w:rsidR="00EB01FC" w:rsidRPr="00061A76" w:rsidRDefault="0060519D">
      <w:pPr>
        <w:pStyle w:val="Ttulo1"/>
        <w:rPr>
          <w:rFonts w:ascii="Arial" w:hAnsi="Arial" w:cs="Arial"/>
        </w:rPr>
      </w:pPr>
      <w:r w:rsidRPr="00061A76">
        <w:rPr>
          <w:rFonts w:ascii="Arial" w:hAnsi="Arial" w:cs="Arial"/>
        </w:rPr>
        <w:t>Formação Acadêmica</w:t>
      </w:r>
    </w:p>
    <w:p w14:paraId="739D7AAC" w14:textId="77777777" w:rsidR="00EB01FC" w:rsidRPr="00061A76" w:rsidRDefault="0060519D">
      <w:pPr>
        <w:rPr>
          <w:rFonts w:ascii="Arial" w:hAnsi="Arial" w:cs="Arial"/>
          <w:sz w:val="24"/>
          <w:szCs w:val="24"/>
        </w:rPr>
      </w:pPr>
      <w:r w:rsidRPr="00061A76">
        <w:rPr>
          <w:rFonts w:ascii="Arial" w:hAnsi="Arial" w:cs="Arial"/>
          <w:sz w:val="24"/>
          <w:szCs w:val="24"/>
        </w:rPr>
        <w:t>Curso Superior em Análise e Desenvolvimento de Sistemas (em andamento)</w:t>
      </w:r>
      <w:r w:rsidRPr="00061A76">
        <w:rPr>
          <w:rFonts w:ascii="Arial" w:hAnsi="Arial" w:cs="Arial"/>
          <w:sz w:val="24"/>
          <w:szCs w:val="24"/>
        </w:rPr>
        <w:br/>
        <w:t>Universidade Cidade de São Paulo – UNICID</w:t>
      </w:r>
      <w:r w:rsidRPr="00061A76">
        <w:rPr>
          <w:rFonts w:ascii="Arial" w:hAnsi="Arial" w:cs="Arial"/>
          <w:sz w:val="24"/>
          <w:szCs w:val="24"/>
        </w:rPr>
        <w:br/>
        <w:t>Previsão de conclusão: 2026</w:t>
      </w:r>
    </w:p>
    <w:p w14:paraId="7B77FF35" w14:textId="77777777" w:rsidR="00EB01FC" w:rsidRPr="00061A76" w:rsidRDefault="0060519D">
      <w:pPr>
        <w:pStyle w:val="Ttulo1"/>
        <w:rPr>
          <w:rFonts w:ascii="Arial" w:hAnsi="Arial" w:cs="Arial"/>
        </w:rPr>
      </w:pPr>
      <w:r w:rsidRPr="00061A76">
        <w:rPr>
          <w:rFonts w:ascii="Arial" w:hAnsi="Arial" w:cs="Arial"/>
        </w:rPr>
        <w:t>Cursos Complementares</w:t>
      </w:r>
    </w:p>
    <w:p w14:paraId="458695A8" w14:textId="77777777" w:rsidR="00EB01FC" w:rsidRPr="00061A76" w:rsidRDefault="0060519D">
      <w:pPr>
        <w:rPr>
          <w:rFonts w:ascii="Arial" w:hAnsi="Arial" w:cs="Arial"/>
          <w:sz w:val="24"/>
          <w:szCs w:val="24"/>
        </w:rPr>
      </w:pPr>
      <w:r w:rsidRPr="00061A76">
        <w:rPr>
          <w:rFonts w:ascii="Arial" w:hAnsi="Arial" w:cs="Arial"/>
          <w:sz w:val="24"/>
          <w:szCs w:val="24"/>
        </w:rPr>
        <w:t>- General English with Trinity ISE I – Seda College – Concluído em março de 2024</w:t>
      </w:r>
      <w:r w:rsidRPr="00061A76">
        <w:rPr>
          <w:rFonts w:ascii="Arial" w:hAnsi="Arial" w:cs="Arial"/>
          <w:sz w:val="24"/>
          <w:szCs w:val="24"/>
        </w:rPr>
        <w:br/>
        <w:t>- Aprendizagem Comercial em Serviços de Supermercados – SENAC – Concluído em agosto de 2019</w:t>
      </w:r>
    </w:p>
    <w:p w14:paraId="57281C2E" w14:textId="77777777" w:rsidR="00EB01FC" w:rsidRPr="00061A76" w:rsidRDefault="0060519D">
      <w:pPr>
        <w:pStyle w:val="Ttulo1"/>
        <w:rPr>
          <w:rFonts w:ascii="Arial" w:hAnsi="Arial" w:cs="Arial"/>
        </w:rPr>
      </w:pPr>
      <w:r w:rsidRPr="00061A76">
        <w:rPr>
          <w:rFonts w:ascii="Arial" w:hAnsi="Arial" w:cs="Arial"/>
        </w:rPr>
        <w:t>Idiomas</w:t>
      </w:r>
    </w:p>
    <w:p w14:paraId="38CDFBDC" w14:textId="77777777" w:rsidR="00EB01FC" w:rsidRPr="00061A76" w:rsidRDefault="0060519D">
      <w:pPr>
        <w:rPr>
          <w:rFonts w:ascii="Arial" w:hAnsi="Arial" w:cs="Arial"/>
          <w:sz w:val="24"/>
          <w:szCs w:val="24"/>
        </w:rPr>
      </w:pPr>
      <w:r w:rsidRPr="00061A76">
        <w:rPr>
          <w:rFonts w:ascii="Arial" w:hAnsi="Arial" w:cs="Arial"/>
          <w:sz w:val="24"/>
          <w:szCs w:val="24"/>
        </w:rPr>
        <w:t>Inglês – Intermediário</w:t>
      </w:r>
      <w:r w:rsidRPr="00061A76">
        <w:rPr>
          <w:rFonts w:ascii="Arial" w:hAnsi="Arial" w:cs="Arial"/>
          <w:sz w:val="24"/>
          <w:szCs w:val="24"/>
        </w:rPr>
        <w:br/>
        <w:t>- Boa compreensão escrita e oral</w:t>
      </w:r>
      <w:r w:rsidRPr="00061A76">
        <w:rPr>
          <w:rFonts w:ascii="Arial" w:hAnsi="Arial" w:cs="Arial"/>
          <w:sz w:val="24"/>
          <w:szCs w:val="24"/>
        </w:rPr>
        <w:br/>
        <w:t>- Certificação: Upper-Intermediate</w:t>
      </w:r>
      <w:r w:rsidRPr="00061A76">
        <w:rPr>
          <w:rFonts w:ascii="Arial" w:hAnsi="Arial" w:cs="Arial"/>
          <w:sz w:val="24"/>
          <w:szCs w:val="24"/>
        </w:rPr>
        <w:br/>
        <w:t>- Experiência prática em conversação</w:t>
      </w:r>
    </w:p>
    <w:p w14:paraId="5143F705" w14:textId="77777777" w:rsidR="00EB01FC" w:rsidRPr="00061A76" w:rsidRDefault="0060519D">
      <w:pPr>
        <w:pStyle w:val="Ttulo1"/>
        <w:rPr>
          <w:rFonts w:ascii="Arial" w:hAnsi="Arial" w:cs="Arial"/>
        </w:rPr>
      </w:pPr>
      <w:r w:rsidRPr="00061A76">
        <w:rPr>
          <w:rFonts w:ascii="Arial" w:hAnsi="Arial" w:cs="Arial"/>
        </w:rPr>
        <w:t>Competências Técnicas</w:t>
      </w:r>
    </w:p>
    <w:p w14:paraId="7BB60BE0" w14:textId="77777777" w:rsidR="00061A76" w:rsidRDefault="0060519D" w:rsidP="00061A76">
      <w:pPr>
        <w:rPr>
          <w:rFonts w:ascii="Arial" w:hAnsi="Arial" w:cs="Arial"/>
          <w:sz w:val="24"/>
          <w:szCs w:val="24"/>
        </w:rPr>
      </w:pPr>
      <w:r w:rsidRPr="00061A76">
        <w:rPr>
          <w:rFonts w:ascii="Arial" w:hAnsi="Arial" w:cs="Arial"/>
          <w:sz w:val="24"/>
          <w:szCs w:val="24"/>
        </w:rPr>
        <w:t>- Linguagens: Python (básico), HTML (básico)</w:t>
      </w:r>
      <w:r w:rsidRPr="00061A76">
        <w:rPr>
          <w:rFonts w:ascii="Arial" w:hAnsi="Arial" w:cs="Arial"/>
          <w:sz w:val="24"/>
          <w:szCs w:val="24"/>
        </w:rPr>
        <w:br/>
        <w:t>- Ferramentas: Visual Studio Code (VS Code)</w:t>
      </w:r>
      <w:r w:rsidRPr="00061A76">
        <w:rPr>
          <w:rFonts w:ascii="Arial" w:hAnsi="Arial" w:cs="Arial"/>
          <w:sz w:val="24"/>
          <w:szCs w:val="24"/>
        </w:rPr>
        <w:br/>
        <w:t xml:space="preserve">- Outros: Lógica de </w:t>
      </w:r>
      <w:proofErr w:type="spellStart"/>
      <w:r w:rsidRPr="00061A76">
        <w:rPr>
          <w:rFonts w:ascii="Arial" w:hAnsi="Arial" w:cs="Arial"/>
          <w:sz w:val="24"/>
          <w:szCs w:val="24"/>
        </w:rPr>
        <w:t>Programação</w:t>
      </w:r>
      <w:proofErr w:type="spellEnd"/>
      <w:r w:rsidRPr="00061A7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61A76">
        <w:rPr>
          <w:rFonts w:ascii="Arial" w:hAnsi="Arial" w:cs="Arial"/>
          <w:sz w:val="24"/>
          <w:szCs w:val="24"/>
        </w:rPr>
        <w:t>Desenvolvimento</w:t>
      </w:r>
      <w:proofErr w:type="spellEnd"/>
      <w:r w:rsidRPr="00061A76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061A76">
        <w:rPr>
          <w:rFonts w:ascii="Arial" w:hAnsi="Arial" w:cs="Arial"/>
          <w:sz w:val="24"/>
          <w:szCs w:val="24"/>
        </w:rPr>
        <w:t>básico</w:t>
      </w:r>
      <w:proofErr w:type="spellEnd"/>
    </w:p>
    <w:p w14:paraId="437BC61C" w14:textId="28EBDE25" w:rsidR="00061A76" w:rsidRDefault="00061A76" w:rsidP="00061A76">
      <w:pPr>
        <w:pStyle w:val="Ttulo1"/>
        <w:rPr>
          <w:rFonts w:ascii="Arial" w:hAnsi="Arial" w:cs="Arial"/>
          <w:lang w:val="pt-BR"/>
        </w:rPr>
      </w:pPr>
      <w:r w:rsidRPr="00061A76">
        <w:rPr>
          <w:rFonts w:ascii="Arial" w:hAnsi="Arial" w:cs="Arial"/>
          <w:lang w:val="pt-BR"/>
        </w:rPr>
        <w:lastRenderedPageBreak/>
        <w:t>Projetos Pessoais</w:t>
      </w:r>
    </w:p>
    <w:p w14:paraId="6FA75832" w14:textId="77777777" w:rsidR="0023674A" w:rsidRPr="0023674A" w:rsidRDefault="0023674A" w:rsidP="0023674A">
      <w:pPr>
        <w:rPr>
          <w:lang w:val="pt-BR"/>
        </w:rPr>
      </w:pPr>
    </w:p>
    <w:p w14:paraId="08CFA4E8" w14:textId="19E62216" w:rsidR="0006222C" w:rsidRPr="0023674A" w:rsidRDefault="00061A76">
      <w:pPr>
        <w:rPr>
          <w:rFonts w:ascii="Arial" w:hAnsi="Arial" w:cs="Arial"/>
          <w:sz w:val="24"/>
          <w:szCs w:val="24"/>
          <w:lang w:val="pt-BR"/>
        </w:rPr>
      </w:pPr>
      <w:r w:rsidRPr="0023674A">
        <w:rPr>
          <w:rFonts w:ascii="Arial" w:hAnsi="Arial" w:cs="Arial"/>
          <w:sz w:val="24"/>
          <w:szCs w:val="24"/>
          <w:lang w:val="pt-BR"/>
        </w:rPr>
        <w:t xml:space="preserve">Relógio Digital com Python – Tecnologias: Python, </w:t>
      </w:r>
      <w:proofErr w:type="spellStart"/>
      <w:r w:rsidRPr="0023674A">
        <w:rPr>
          <w:rFonts w:ascii="Arial" w:hAnsi="Arial" w:cs="Arial"/>
          <w:sz w:val="24"/>
          <w:szCs w:val="24"/>
          <w:lang w:val="pt-BR"/>
        </w:rPr>
        <w:t>Tkinter</w:t>
      </w:r>
      <w:proofErr w:type="spellEnd"/>
      <w:r w:rsidRPr="0023674A">
        <w:rPr>
          <w:rFonts w:ascii="Arial" w:hAnsi="Arial" w:cs="Arial"/>
          <w:sz w:val="24"/>
          <w:szCs w:val="24"/>
          <w:lang w:val="pt-BR"/>
        </w:rPr>
        <w:br/>
        <w:t xml:space="preserve">Desenvolvi um relógio digital com interface gráfica usando o módulo </w:t>
      </w:r>
      <w:proofErr w:type="spellStart"/>
      <w:r w:rsidRPr="0023674A">
        <w:rPr>
          <w:rFonts w:ascii="Arial" w:hAnsi="Arial" w:cs="Arial"/>
          <w:sz w:val="24"/>
          <w:szCs w:val="24"/>
          <w:lang w:val="pt-BR"/>
        </w:rPr>
        <w:t>tkinter</w:t>
      </w:r>
      <w:proofErr w:type="spellEnd"/>
      <w:r w:rsidRPr="0023674A">
        <w:rPr>
          <w:rFonts w:ascii="Arial" w:hAnsi="Arial" w:cs="Arial"/>
          <w:sz w:val="24"/>
          <w:szCs w:val="24"/>
          <w:lang w:val="pt-BR"/>
        </w:rPr>
        <w:t xml:space="preserve">. O relógio exibe as horas em tempo real no formato "HH:MM:SS", com atualização automática a cada segundo utilizando o </w:t>
      </w:r>
      <w:proofErr w:type="gramStart"/>
      <w:r w:rsidRPr="0023674A">
        <w:rPr>
          <w:rFonts w:ascii="Arial" w:hAnsi="Arial" w:cs="Arial"/>
          <w:sz w:val="24"/>
          <w:szCs w:val="24"/>
          <w:lang w:val="pt-BR"/>
        </w:rPr>
        <w:t>método</w:t>
      </w:r>
      <w:r w:rsidRPr="0023674A">
        <w:rPr>
          <w:rFonts w:ascii="Arial" w:hAnsi="Arial" w:cs="Arial"/>
          <w:sz w:val="24"/>
          <w:szCs w:val="24"/>
          <w:lang w:val="pt-BR"/>
        </w:rPr>
        <w:t xml:space="preserve"> </w:t>
      </w:r>
      <w:r w:rsidRPr="0023674A">
        <w:rPr>
          <w:rFonts w:ascii="Arial" w:hAnsi="Arial" w:cs="Arial"/>
          <w:sz w:val="24"/>
          <w:szCs w:val="24"/>
          <w:lang w:val="pt-BR"/>
        </w:rPr>
        <w:t xml:space="preserve"> .</w:t>
      </w:r>
      <w:proofErr w:type="spellStart"/>
      <w:r w:rsidRPr="0023674A">
        <w:rPr>
          <w:rFonts w:ascii="Arial" w:hAnsi="Arial" w:cs="Arial"/>
          <w:sz w:val="24"/>
          <w:szCs w:val="24"/>
          <w:lang w:val="pt-BR"/>
        </w:rPr>
        <w:t>after</w:t>
      </w:r>
      <w:proofErr w:type="spellEnd"/>
      <w:r w:rsidRPr="0023674A">
        <w:rPr>
          <w:rFonts w:ascii="Arial" w:hAnsi="Arial" w:cs="Arial"/>
          <w:sz w:val="24"/>
          <w:szCs w:val="24"/>
          <w:lang w:val="pt-BR"/>
        </w:rPr>
        <w:t>(</w:t>
      </w:r>
      <w:proofErr w:type="gramEnd"/>
      <w:r w:rsidRPr="0023674A">
        <w:rPr>
          <w:rFonts w:ascii="Arial" w:hAnsi="Arial" w:cs="Arial"/>
          <w:sz w:val="24"/>
          <w:szCs w:val="24"/>
          <w:lang w:val="pt-BR"/>
        </w:rPr>
        <w:t>). Personalizei o estilo com cores, fonte e centralização da interface, praticando conceitos de GUI, funções e manipulação de tempo em Python.</w:t>
      </w:r>
      <w:r w:rsidRPr="0023674A">
        <w:rPr>
          <w:rFonts w:ascii="Arial" w:hAnsi="Arial" w:cs="Arial"/>
          <w:sz w:val="24"/>
          <w:szCs w:val="24"/>
          <w:lang w:val="pt-BR"/>
        </w:rPr>
        <w:br/>
        <w:t xml:space="preserve">GitHub: </w:t>
      </w:r>
      <w:hyperlink r:id="rId6" w:tgtFrame="_new" w:history="1">
        <w:r w:rsidRPr="0023674A">
          <w:rPr>
            <w:rStyle w:val="Hyperlink"/>
            <w:rFonts w:ascii="Arial" w:eastAsiaTheme="majorEastAsia" w:hAnsi="Arial" w:cs="Arial"/>
            <w:b/>
            <w:bCs/>
            <w:sz w:val="24"/>
            <w:szCs w:val="24"/>
            <w:lang w:val="pt-BR"/>
          </w:rPr>
          <w:t>https://github.com/gabrielacoelho98/relogio-python</w:t>
        </w:r>
      </w:hyperlink>
    </w:p>
    <w:p w14:paraId="4A2E8C0B" w14:textId="71AFAEBF" w:rsidR="0060519D" w:rsidRPr="0060519D" w:rsidRDefault="0060519D" w:rsidP="0060519D">
      <w:pPr>
        <w:pStyle w:val="Ttulo1"/>
        <w:rPr>
          <w:rFonts w:ascii="Arial" w:hAnsi="Arial" w:cs="Arial"/>
        </w:rPr>
      </w:pPr>
      <w:proofErr w:type="spellStart"/>
      <w:r w:rsidRPr="00061A76">
        <w:rPr>
          <w:rFonts w:ascii="Arial" w:hAnsi="Arial" w:cs="Arial"/>
        </w:rPr>
        <w:t>Experiência</w:t>
      </w:r>
      <w:proofErr w:type="spellEnd"/>
      <w:r w:rsidRPr="00061A76">
        <w:rPr>
          <w:rFonts w:ascii="Arial" w:hAnsi="Arial" w:cs="Arial"/>
        </w:rPr>
        <w:t xml:space="preserve"> </w:t>
      </w:r>
      <w:proofErr w:type="spellStart"/>
      <w:r w:rsidRPr="00061A76">
        <w:rPr>
          <w:rFonts w:ascii="Arial" w:hAnsi="Arial" w:cs="Arial"/>
        </w:rPr>
        <w:t>Profissional</w:t>
      </w:r>
      <w:proofErr w:type="spellEnd"/>
      <w:r w:rsidR="0023674A">
        <w:rPr>
          <w:rFonts w:ascii="Arial" w:hAnsi="Arial" w:cs="Arial"/>
        </w:rPr>
        <w:t>:</w:t>
      </w:r>
    </w:p>
    <w:p w14:paraId="2C649CF8" w14:textId="77777777" w:rsidR="0060519D" w:rsidRPr="0060519D" w:rsidRDefault="0060519D" w:rsidP="0060519D">
      <w:pPr>
        <w:pStyle w:val="Commarcadores2"/>
        <w:numPr>
          <w:ilvl w:val="0"/>
          <w:numId w:val="0"/>
        </w:numPr>
        <w:ind w:left="720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6BF662C" w14:textId="77777777" w:rsidR="0060519D" w:rsidRPr="0060519D" w:rsidRDefault="0060519D" w:rsidP="0060519D">
      <w:pPr>
        <w:pStyle w:val="Commarcadores2"/>
        <w:numPr>
          <w:ilvl w:val="0"/>
          <w:numId w:val="0"/>
        </w:numPr>
        <w:ind w:left="360"/>
        <w:rPr>
          <w:rFonts w:ascii="Arial" w:hAnsi="Arial" w:cs="Arial"/>
          <w:b/>
          <w:bCs/>
          <w:sz w:val="24"/>
          <w:szCs w:val="24"/>
          <w:lang w:val="pt-BR"/>
        </w:rPr>
      </w:pPr>
      <w:r w:rsidRPr="0060519D">
        <w:rPr>
          <w:rFonts w:ascii="Arial" w:hAnsi="Arial" w:cs="Arial"/>
          <w:b/>
          <w:bCs/>
          <w:sz w:val="24"/>
          <w:szCs w:val="24"/>
          <w:lang w:val="pt-BR"/>
        </w:rPr>
        <w:t>Assaí Atacadista</w:t>
      </w:r>
    </w:p>
    <w:p w14:paraId="27BFA092" w14:textId="77777777" w:rsidR="0060519D" w:rsidRPr="0060519D" w:rsidRDefault="0060519D" w:rsidP="0060519D">
      <w:pPr>
        <w:pStyle w:val="Commarcadores2"/>
        <w:rPr>
          <w:rFonts w:ascii="Arial" w:hAnsi="Arial" w:cs="Arial"/>
          <w:sz w:val="24"/>
          <w:szCs w:val="24"/>
          <w:lang w:val="pt-BR"/>
        </w:rPr>
      </w:pPr>
      <w:r w:rsidRPr="0060519D">
        <w:rPr>
          <w:rFonts w:ascii="Arial" w:hAnsi="Arial" w:cs="Arial"/>
          <w:sz w:val="24"/>
          <w:szCs w:val="24"/>
          <w:lang w:val="pt-BR"/>
        </w:rPr>
        <w:t xml:space="preserve">Operador de Caixa – </w:t>
      </w:r>
      <w:proofErr w:type="gramStart"/>
      <w:r w:rsidRPr="0060519D">
        <w:rPr>
          <w:rFonts w:ascii="Arial" w:hAnsi="Arial" w:cs="Arial"/>
          <w:sz w:val="24"/>
          <w:szCs w:val="24"/>
          <w:lang w:val="pt-BR"/>
        </w:rPr>
        <w:t>Junho</w:t>
      </w:r>
      <w:proofErr w:type="gramEnd"/>
      <w:r w:rsidRPr="0060519D">
        <w:rPr>
          <w:rFonts w:ascii="Arial" w:hAnsi="Arial" w:cs="Arial"/>
          <w:sz w:val="24"/>
          <w:szCs w:val="24"/>
          <w:lang w:val="pt-BR"/>
        </w:rPr>
        <w:t xml:space="preserve"> de 2020 – </w:t>
      </w:r>
      <w:proofErr w:type="gramStart"/>
      <w:r w:rsidRPr="0060519D">
        <w:rPr>
          <w:rFonts w:ascii="Arial" w:hAnsi="Arial" w:cs="Arial"/>
          <w:sz w:val="24"/>
          <w:szCs w:val="24"/>
          <w:lang w:val="pt-BR"/>
        </w:rPr>
        <w:t>Agosto</w:t>
      </w:r>
      <w:proofErr w:type="gramEnd"/>
      <w:r w:rsidRPr="0060519D">
        <w:rPr>
          <w:rFonts w:ascii="Arial" w:hAnsi="Arial" w:cs="Arial"/>
          <w:sz w:val="24"/>
          <w:szCs w:val="24"/>
          <w:lang w:val="pt-BR"/>
        </w:rPr>
        <w:t xml:space="preserve"> de 2021</w:t>
      </w:r>
      <w:r w:rsidRPr="0060519D">
        <w:rPr>
          <w:rFonts w:ascii="Arial" w:hAnsi="Arial" w:cs="Arial"/>
          <w:sz w:val="24"/>
          <w:szCs w:val="24"/>
          <w:lang w:val="pt-BR"/>
        </w:rPr>
        <w:br/>
        <w:t>• Atendimento ao cliente com cordialidade e eficiência.</w:t>
      </w:r>
      <w:r w:rsidRPr="0060519D">
        <w:rPr>
          <w:rFonts w:ascii="Arial" w:hAnsi="Arial" w:cs="Arial"/>
          <w:sz w:val="24"/>
          <w:szCs w:val="24"/>
          <w:lang w:val="pt-BR"/>
        </w:rPr>
        <w:br/>
        <w:t>• Controle de caixa, registrando vendas com precisão.</w:t>
      </w:r>
      <w:r w:rsidRPr="0060519D">
        <w:rPr>
          <w:rFonts w:ascii="Arial" w:hAnsi="Arial" w:cs="Arial"/>
          <w:sz w:val="24"/>
          <w:szCs w:val="24"/>
          <w:lang w:val="pt-BR"/>
        </w:rPr>
        <w:br/>
        <w:t>• Abertura e fechamento de caixa, garantindo organização e segurança.</w:t>
      </w:r>
    </w:p>
    <w:p w14:paraId="7D7FBACE" w14:textId="77777777" w:rsidR="0060519D" w:rsidRPr="0060519D" w:rsidRDefault="0060519D" w:rsidP="0060519D">
      <w:pPr>
        <w:pStyle w:val="Commarcadores2"/>
        <w:rPr>
          <w:rFonts w:ascii="Arial" w:hAnsi="Arial" w:cs="Arial"/>
          <w:sz w:val="24"/>
          <w:szCs w:val="24"/>
          <w:lang w:val="pt-BR"/>
        </w:rPr>
      </w:pPr>
      <w:r w:rsidRPr="0060519D">
        <w:rPr>
          <w:rFonts w:ascii="Arial" w:hAnsi="Arial" w:cs="Arial"/>
          <w:sz w:val="24"/>
          <w:szCs w:val="24"/>
          <w:lang w:val="pt-BR"/>
        </w:rPr>
        <w:t xml:space="preserve">Repositor / Empacotador – </w:t>
      </w:r>
      <w:proofErr w:type="gramStart"/>
      <w:r w:rsidRPr="0060519D">
        <w:rPr>
          <w:rFonts w:ascii="Arial" w:hAnsi="Arial" w:cs="Arial"/>
          <w:sz w:val="24"/>
          <w:szCs w:val="24"/>
          <w:lang w:val="pt-BR"/>
        </w:rPr>
        <w:t>Outubro</w:t>
      </w:r>
      <w:proofErr w:type="gramEnd"/>
      <w:r w:rsidRPr="0060519D">
        <w:rPr>
          <w:rFonts w:ascii="Arial" w:hAnsi="Arial" w:cs="Arial"/>
          <w:sz w:val="24"/>
          <w:szCs w:val="24"/>
          <w:lang w:val="pt-BR"/>
        </w:rPr>
        <w:t xml:space="preserve"> de 2019 – </w:t>
      </w:r>
      <w:proofErr w:type="gramStart"/>
      <w:r w:rsidRPr="0060519D">
        <w:rPr>
          <w:rFonts w:ascii="Arial" w:hAnsi="Arial" w:cs="Arial"/>
          <w:sz w:val="24"/>
          <w:szCs w:val="24"/>
          <w:lang w:val="pt-BR"/>
        </w:rPr>
        <w:t>Junho</w:t>
      </w:r>
      <w:proofErr w:type="gramEnd"/>
      <w:r w:rsidRPr="0060519D">
        <w:rPr>
          <w:rFonts w:ascii="Arial" w:hAnsi="Arial" w:cs="Arial"/>
          <w:sz w:val="24"/>
          <w:szCs w:val="24"/>
          <w:lang w:val="pt-BR"/>
        </w:rPr>
        <w:t xml:space="preserve"> de 2020</w:t>
      </w:r>
      <w:r w:rsidRPr="0060519D">
        <w:rPr>
          <w:rFonts w:ascii="Arial" w:hAnsi="Arial" w:cs="Arial"/>
          <w:sz w:val="24"/>
          <w:szCs w:val="24"/>
          <w:lang w:val="pt-BR"/>
        </w:rPr>
        <w:br/>
        <w:t>• Reposição de mercadorias, mantendo organização nas prateleiras.</w:t>
      </w:r>
      <w:r w:rsidRPr="0060519D">
        <w:rPr>
          <w:rFonts w:ascii="Arial" w:hAnsi="Arial" w:cs="Arial"/>
          <w:sz w:val="24"/>
          <w:szCs w:val="24"/>
          <w:lang w:val="pt-BR"/>
        </w:rPr>
        <w:br/>
        <w:t>• Apoio na embalagem e organização dos produtos para venda.</w:t>
      </w:r>
      <w:r w:rsidRPr="0060519D">
        <w:rPr>
          <w:rFonts w:ascii="Arial" w:hAnsi="Arial" w:cs="Arial"/>
          <w:sz w:val="24"/>
          <w:szCs w:val="24"/>
          <w:lang w:val="pt-BR"/>
        </w:rPr>
        <w:br/>
        <w:t>• Trabalho em equipe para garantir o bom funcionamento da loja.</w:t>
      </w:r>
    </w:p>
    <w:p w14:paraId="282E72C3" w14:textId="77777777" w:rsidR="0060519D" w:rsidRPr="0060519D" w:rsidRDefault="0060519D" w:rsidP="0060519D">
      <w:pPr>
        <w:pStyle w:val="Commarcadores2"/>
        <w:rPr>
          <w:rFonts w:ascii="Arial" w:hAnsi="Arial" w:cs="Arial"/>
          <w:sz w:val="24"/>
          <w:szCs w:val="24"/>
          <w:lang w:val="pt-BR"/>
        </w:rPr>
      </w:pPr>
      <w:r w:rsidRPr="0060519D">
        <w:rPr>
          <w:rFonts w:ascii="Arial" w:hAnsi="Arial" w:cs="Arial"/>
          <w:sz w:val="24"/>
          <w:szCs w:val="24"/>
          <w:lang w:val="pt-BR"/>
        </w:rPr>
        <w:t xml:space="preserve">Jovem Aprendiz – </w:t>
      </w:r>
      <w:proofErr w:type="gramStart"/>
      <w:r w:rsidRPr="0060519D">
        <w:rPr>
          <w:rFonts w:ascii="Arial" w:hAnsi="Arial" w:cs="Arial"/>
          <w:sz w:val="24"/>
          <w:szCs w:val="24"/>
          <w:lang w:val="pt-BR"/>
        </w:rPr>
        <w:t>Março</w:t>
      </w:r>
      <w:proofErr w:type="gramEnd"/>
      <w:r w:rsidRPr="0060519D">
        <w:rPr>
          <w:rFonts w:ascii="Arial" w:hAnsi="Arial" w:cs="Arial"/>
          <w:sz w:val="24"/>
          <w:szCs w:val="24"/>
          <w:lang w:val="pt-BR"/>
        </w:rPr>
        <w:t xml:space="preserve"> de 2018 – </w:t>
      </w:r>
      <w:proofErr w:type="gramStart"/>
      <w:r w:rsidRPr="0060519D">
        <w:rPr>
          <w:rFonts w:ascii="Arial" w:hAnsi="Arial" w:cs="Arial"/>
          <w:sz w:val="24"/>
          <w:szCs w:val="24"/>
          <w:lang w:val="pt-BR"/>
        </w:rPr>
        <w:t>Agosto</w:t>
      </w:r>
      <w:proofErr w:type="gramEnd"/>
      <w:r w:rsidRPr="0060519D">
        <w:rPr>
          <w:rFonts w:ascii="Arial" w:hAnsi="Arial" w:cs="Arial"/>
          <w:sz w:val="24"/>
          <w:szCs w:val="24"/>
          <w:lang w:val="pt-BR"/>
        </w:rPr>
        <w:t xml:space="preserve"> de 2019</w:t>
      </w:r>
      <w:r w:rsidRPr="0060519D">
        <w:rPr>
          <w:rFonts w:ascii="Arial" w:hAnsi="Arial" w:cs="Arial"/>
          <w:sz w:val="24"/>
          <w:szCs w:val="24"/>
          <w:lang w:val="pt-BR"/>
        </w:rPr>
        <w:br/>
        <w:t>• Atendimento ao cliente, oferecendo suporte e informações.</w:t>
      </w:r>
      <w:r w:rsidRPr="0060519D">
        <w:rPr>
          <w:rFonts w:ascii="Arial" w:hAnsi="Arial" w:cs="Arial"/>
          <w:sz w:val="24"/>
          <w:szCs w:val="24"/>
          <w:lang w:val="pt-BR"/>
        </w:rPr>
        <w:br/>
        <w:t>• Organização de estoque e auxílio em atividades administrativas.</w:t>
      </w:r>
      <w:r w:rsidRPr="0060519D">
        <w:rPr>
          <w:rFonts w:ascii="Arial" w:hAnsi="Arial" w:cs="Arial"/>
          <w:sz w:val="24"/>
          <w:szCs w:val="24"/>
          <w:lang w:val="pt-BR"/>
        </w:rPr>
        <w:br/>
        <w:t>• Desenvolvimento de habilidades de comunicação e responsabilidade.</w:t>
      </w:r>
    </w:p>
    <w:p w14:paraId="4ED7A2B9" w14:textId="77777777" w:rsidR="0023674A" w:rsidRPr="0023674A" w:rsidRDefault="0023674A" w:rsidP="0023674A">
      <w:pPr>
        <w:pStyle w:val="Commarcadores2"/>
        <w:numPr>
          <w:ilvl w:val="0"/>
          <w:numId w:val="0"/>
        </w:numPr>
        <w:ind w:left="720" w:hanging="360"/>
        <w:rPr>
          <w:rFonts w:ascii="Arial" w:hAnsi="Arial" w:cs="Arial"/>
          <w:sz w:val="24"/>
          <w:szCs w:val="24"/>
          <w:lang w:val="pt-BR"/>
        </w:rPr>
      </w:pPr>
    </w:p>
    <w:p w14:paraId="57CB4648" w14:textId="77777777" w:rsidR="0023674A" w:rsidRPr="0023674A" w:rsidRDefault="0023674A" w:rsidP="0023674A">
      <w:pPr>
        <w:pStyle w:val="Commarcadores2"/>
        <w:numPr>
          <w:ilvl w:val="0"/>
          <w:numId w:val="0"/>
        </w:numPr>
        <w:ind w:left="720"/>
        <w:rPr>
          <w:rFonts w:ascii="Arial" w:hAnsi="Arial" w:cs="Arial"/>
          <w:sz w:val="24"/>
          <w:szCs w:val="24"/>
          <w:lang w:val="pt-BR"/>
        </w:rPr>
      </w:pPr>
    </w:p>
    <w:p w14:paraId="5A890E0B" w14:textId="77777777" w:rsidR="0060519D" w:rsidRPr="0060519D" w:rsidRDefault="0060519D" w:rsidP="0060519D">
      <w:pPr>
        <w:pStyle w:val="Ttulo1"/>
        <w:rPr>
          <w:lang w:val="pt-BR"/>
        </w:rPr>
      </w:pPr>
      <w:r w:rsidRPr="0060519D">
        <w:rPr>
          <w:lang w:val="pt-BR"/>
        </w:rPr>
        <w:t>Experiência Profissional durante Intercâmbio – Dublin, Irlanda</w:t>
      </w:r>
    </w:p>
    <w:p w14:paraId="56ECA186" w14:textId="77777777" w:rsidR="0060519D" w:rsidRDefault="0060519D" w:rsidP="0060519D">
      <w:pPr>
        <w:pStyle w:val="PargrafodaLista"/>
        <w:rPr>
          <w:rFonts w:ascii="Arial" w:hAnsi="Arial" w:cs="Arial"/>
          <w:sz w:val="24"/>
          <w:szCs w:val="24"/>
          <w:lang w:val="pt-BR"/>
        </w:rPr>
      </w:pPr>
      <w:r w:rsidRPr="0060519D">
        <w:rPr>
          <w:rFonts w:ascii="Arial" w:hAnsi="Arial" w:cs="Arial"/>
          <w:sz w:val="24"/>
          <w:szCs w:val="24"/>
          <w:lang w:val="pt-BR"/>
        </w:rPr>
        <w:t xml:space="preserve">Perpetua Fitness – Auxiliar de Limpeza e Manutenção – </w:t>
      </w:r>
      <w:proofErr w:type="gramStart"/>
      <w:r w:rsidRPr="0060519D">
        <w:rPr>
          <w:rFonts w:ascii="Arial" w:hAnsi="Arial" w:cs="Arial"/>
          <w:sz w:val="24"/>
          <w:szCs w:val="24"/>
          <w:lang w:val="pt-BR"/>
        </w:rPr>
        <w:t>Junho</w:t>
      </w:r>
      <w:proofErr w:type="gramEnd"/>
      <w:r w:rsidRPr="0060519D">
        <w:rPr>
          <w:rFonts w:ascii="Arial" w:hAnsi="Arial" w:cs="Arial"/>
          <w:sz w:val="24"/>
          <w:szCs w:val="24"/>
          <w:lang w:val="pt-BR"/>
        </w:rPr>
        <w:t xml:space="preserve"> de 2022 – </w:t>
      </w:r>
      <w:proofErr w:type="gramStart"/>
      <w:r w:rsidRPr="0060519D">
        <w:rPr>
          <w:rFonts w:ascii="Arial" w:hAnsi="Arial" w:cs="Arial"/>
          <w:sz w:val="24"/>
          <w:szCs w:val="24"/>
          <w:lang w:val="pt-BR"/>
        </w:rPr>
        <w:t>Abril</w:t>
      </w:r>
      <w:proofErr w:type="gramEnd"/>
      <w:r w:rsidRPr="0060519D">
        <w:rPr>
          <w:rFonts w:ascii="Arial" w:hAnsi="Arial" w:cs="Arial"/>
          <w:sz w:val="24"/>
          <w:szCs w:val="24"/>
          <w:lang w:val="pt-BR"/>
        </w:rPr>
        <w:t xml:space="preserve"> de 2024</w:t>
      </w:r>
      <w:r w:rsidRPr="0060519D">
        <w:rPr>
          <w:rFonts w:ascii="Arial" w:hAnsi="Arial" w:cs="Arial"/>
          <w:sz w:val="24"/>
          <w:szCs w:val="24"/>
          <w:lang w:val="pt-BR"/>
        </w:rPr>
        <w:br/>
        <w:t>• Higienização de banheiros, equipamentos e áreas comuns, garantindo organização e limpeza.</w:t>
      </w:r>
      <w:r w:rsidRPr="0060519D">
        <w:rPr>
          <w:rFonts w:ascii="Arial" w:hAnsi="Arial" w:cs="Arial"/>
          <w:sz w:val="24"/>
          <w:szCs w:val="24"/>
          <w:lang w:val="pt-BR"/>
        </w:rPr>
        <w:br/>
        <w:t>• Reposição de materiais de higiene e coleta de resíduos com responsabilidade.</w:t>
      </w:r>
      <w:r w:rsidRPr="0060519D">
        <w:rPr>
          <w:rFonts w:ascii="Arial" w:hAnsi="Arial" w:cs="Arial"/>
          <w:sz w:val="24"/>
          <w:szCs w:val="24"/>
          <w:lang w:val="pt-BR"/>
        </w:rPr>
        <w:br/>
        <w:t>• Comunicação eficaz com supervisores para alinhamento das atividades.</w:t>
      </w:r>
    </w:p>
    <w:p w14:paraId="2DDCDACD" w14:textId="77777777" w:rsidR="0060519D" w:rsidRPr="0060519D" w:rsidRDefault="0060519D" w:rsidP="0060519D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25E0EF06" w14:textId="77777777" w:rsidR="0060519D" w:rsidRDefault="0060519D" w:rsidP="0060519D">
      <w:pPr>
        <w:pStyle w:val="PargrafodaLista"/>
        <w:rPr>
          <w:rFonts w:ascii="Arial" w:hAnsi="Arial" w:cs="Arial"/>
          <w:sz w:val="24"/>
          <w:szCs w:val="24"/>
          <w:lang w:val="pt-BR"/>
        </w:rPr>
      </w:pPr>
      <w:r w:rsidRPr="0060519D">
        <w:rPr>
          <w:rFonts w:ascii="Arial" w:hAnsi="Arial" w:cs="Arial"/>
          <w:sz w:val="24"/>
          <w:szCs w:val="24"/>
          <w:lang w:val="pt-BR"/>
        </w:rPr>
        <w:lastRenderedPageBreak/>
        <w:t xml:space="preserve">Capitol Lounge – Atendente / Garçom – </w:t>
      </w:r>
      <w:proofErr w:type="gramStart"/>
      <w:r w:rsidRPr="0060519D">
        <w:rPr>
          <w:rFonts w:ascii="Arial" w:hAnsi="Arial" w:cs="Arial"/>
          <w:sz w:val="24"/>
          <w:szCs w:val="24"/>
          <w:lang w:val="pt-BR"/>
        </w:rPr>
        <w:t>Outubro</w:t>
      </w:r>
      <w:proofErr w:type="gramEnd"/>
      <w:r w:rsidRPr="0060519D">
        <w:rPr>
          <w:rFonts w:ascii="Arial" w:hAnsi="Arial" w:cs="Arial"/>
          <w:sz w:val="24"/>
          <w:szCs w:val="24"/>
          <w:lang w:val="pt-BR"/>
        </w:rPr>
        <w:t xml:space="preserve"> de 2022 – </w:t>
      </w:r>
      <w:proofErr w:type="gramStart"/>
      <w:r w:rsidRPr="0060519D">
        <w:rPr>
          <w:rFonts w:ascii="Arial" w:hAnsi="Arial" w:cs="Arial"/>
          <w:sz w:val="24"/>
          <w:szCs w:val="24"/>
          <w:lang w:val="pt-BR"/>
        </w:rPr>
        <w:t>Dezembro</w:t>
      </w:r>
      <w:proofErr w:type="gramEnd"/>
      <w:r w:rsidRPr="0060519D">
        <w:rPr>
          <w:rFonts w:ascii="Arial" w:hAnsi="Arial" w:cs="Arial"/>
          <w:sz w:val="24"/>
          <w:szCs w:val="24"/>
          <w:lang w:val="pt-BR"/>
        </w:rPr>
        <w:t xml:space="preserve"> de 2022</w:t>
      </w:r>
    </w:p>
    <w:p w14:paraId="4EFD703D" w14:textId="0CC2BD32" w:rsidR="0060519D" w:rsidRDefault="0060519D" w:rsidP="0060519D">
      <w:pPr>
        <w:pStyle w:val="PargrafodaLista"/>
        <w:rPr>
          <w:rFonts w:ascii="Arial" w:hAnsi="Arial" w:cs="Arial"/>
          <w:sz w:val="24"/>
          <w:szCs w:val="24"/>
          <w:lang w:val="pt-BR"/>
        </w:rPr>
      </w:pPr>
      <w:r w:rsidRPr="0060519D">
        <w:rPr>
          <w:rFonts w:ascii="Arial" w:hAnsi="Arial" w:cs="Arial"/>
          <w:sz w:val="24"/>
          <w:szCs w:val="24"/>
          <w:lang w:val="pt-BR"/>
        </w:rPr>
        <w:br/>
        <w:t>• Recepção e atendimento de clientes com excelência, focando na satisfação e experiência do cliente.</w:t>
      </w:r>
      <w:r w:rsidRPr="0060519D">
        <w:rPr>
          <w:rFonts w:ascii="Arial" w:hAnsi="Arial" w:cs="Arial"/>
          <w:sz w:val="24"/>
          <w:szCs w:val="24"/>
          <w:lang w:val="pt-BR"/>
        </w:rPr>
        <w:br/>
        <w:t>• Organização de mesas e manutenção da limpeza, prezando por ambiente agradável.</w:t>
      </w:r>
      <w:r w:rsidRPr="0060519D">
        <w:rPr>
          <w:rFonts w:ascii="Arial" w:hAnsi="Arial" w:cs="Arial"/>
          <w:sz w:val="24"/>
          <w:szCs w:val="24"/>
          <w:lang w:val="pt-BR"/>
        </w:rPr>
        <w:br/>
        <w:t>• Registro preciso de pedidos no sistema, garantindo agilidade e atenção aos detalhes.</w:t>
      </w:r>
    </w:p>
    <w:p w14:paraId="13F7CDE7" w14:textId="77777777" w:rsidR="0060519D" w:rsidRPr="0060519D" w:rsidRDefault="0060519D" w:rsidP="0060519D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6BC7B6D7" w14:textId="77777777" w:rsidR="0060519D" w:rsidRPr="0060519D" w:rsidRDefault="0060519D" w:rsidP="0060519D">
      <w:pPr>
        <w:pStyle w:val="PargrafodaLista"/>
        <w:rPr>
          <w:rFonts w:ascii="Arial" w:hAnsi="Arial" w:cs="Arial"/>
          <w:sz w:val="24"/>
          <w:szCs w:val="24"/>
          <w:lang w:val="pt-BR"/>
        </w:rPr>
      </w:pPr>
      <w:r w:rsidRPr="0060519D">
        <w:rPr>
          <w:rFonts w:ascii="Arial" w:hAnsi="Arial" w:cs="Arial"/>
          <w:sz w:val="24"/>
          <w:szCs w:val="24"/>
          <w:lang w:val="pt-BR"/>
        </w:rPr>
        <w:t xml:space="preserve">West Wood Club – Auxiliar de Limpeza e Manutenção – </w:t>
      </w:r>
      <w:proofErr w:type="gramStart"/>
      <w:r w:rsidRPr="0060519D">
        <w:rPr>
          <w:rFonts w:ascii="Arial" w:hAnsi="Arial" w:cs="Arial"/>
          <w:sz w:val="24"/>
          <w:szCs w:val="24"/>
          <w:lang w:val="pt-BR"/>
        </w:rPr>
        <w:t>Abril</w:t>
      </w:r>
      <w:proofErr w:type="gramEnd"/>
      <w:r w:rsidRPr="0060519D">
        <w:rPr>
          <w:rFonts w:ascii="Arial" w:hAnsi="Arial" w:cs="Arial"/>
          <w:sz w:val="24"/>
          <w:szCs w:val="24"/>
          <w:lang w:val="pt-BR"/>
        </w:rPr>
        <w:t xml:space="preserve"> de 2022 – </w:t>
      </w:r>
      <w:proofErr w:type="gramStart"/>
      <w:r w:rsidRPr="0060519D">
        <w:rPr>
          <w:rFonts w:ascii="Arial" w:hAnsi="Arial" w:cs="Arial"/>
          <w:sz w:val="24"/>
          <w:szCs w:val="24"/>
          <w:lang w:val="pt-BR"/>
        </w:rPr>
        <w:t>Junho</w:t>
      </w:r>
      <w:proofErr w:type="gramEnd"/>
      <w:r w:rsidRPr="0060519D">
        <w:rPr>
          <w:rFonts w:ascii="Arial" w:hAnsi="Arial" w:cs="Arial"/>
          <w:sz w:val="24"/>
          <w:szCs w:val="24"/>
          <w:lang w:val="pt-BR"/>
        </w:rPr>
        <w:t xml:space="preserve"> de 2022</w:t>
      </w:r>
      <w:r w:rsidRPr="0060519D">
        <w:rPr>
          <w:rFonts w:ascii="Arial" w:hAnsi="Arial" w:cs="Arial"/>
          <w:sz w:val="24"/>
          <w:szCs w:val="24"/>
          <w:lang w:val="pt-BR"/>
        </w:rPr>
        <w:br/>
        <w:t>• Limpeza geral da academia e áreas comuns, assegurando a manutenção do ambiente.</w:t>
      </w:r>
      <w:r w:rsidRPr="0060519D">
        <w:rPr>
          <w:rFonts w:ascii="Arial" w:hAnsi="Arial" w:cs="Arial"/>
          <w:sz w:val="24"/>
          <w:szCs w:val="24"/>
          <w:lang w:val="pt-BR"/>
        </w:rPr>
        <w:br/>
        <w:t>• Reposição de materiais de higiene com organização e eficiência.</w:t>
      </w:r>
      <w:r w:rsidRPr="0060519D">
        <w:rPr>
          <w:rFonts w:ascii="Arial" w:hAnsi="Arial" w:cs="Arial"/>
          <w:sz w:val="24"/>
          <w:szCs w:val="24"/>
          <w:lang w:val="pt-BR"/>
        </w:rPr>
        <w:br/>
        <w:t>• Sanitização de equipamentos, prezando pela segurança e higiene dos usuários.</w:t>
      </w:r>
    </w:p>
    <w:p w14:paraId="2C541020" w14:textId="77777777" w:rsidR="0023674A" w:rsidRDefault="0023674A" w:rsidP="0023674A">
      <w:pPr>
        <w:pStyle w:val="PargrafodaLista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80DA406" w14:textId="69DF3035" w:rsidR="0023674A" w:rsidRPr="0023674A" w:rsidRDefault="0023674A" w:rsidP="0060519D">
      <w:pPr>
        <w:pStyle w:val="Commarcadores2"/>
        <w:numPr>
          <w:ilvl w:val="0"/>
          <w:numId w:val="0"/>
        </w:numPr>
        <w:ind w:left="720"/>
        <w:rPr>
          <w:rFonts w:ascii="Arial" w:hAnsi="Arial" w:cs="Arial"/>
          <w:sz w:val="24"/>
          <w:szCs w:val="24"/>
          <w:lang w:val="pt-BR"/>
        </w:rPr>
      </w:pPr>
    </w:p>
    <w:p w14:paraId="7609C15A" w14:textId="77777777" w:rsidR="0023674A" w:rsidRPr="0023674A" w:rsidRDefault="0023674A" w:rsidP="0023674A">
      <w:pPr>
        <w:pStyle w:val="Commarcadores2"/>
        <w:numPr>
          <w:ilvl w:val="0"/>
          <w:numId w:val="0"/>
        </w:numPr>
        <w:ind w:left="720" w:hanging="360"/>
        <w:rPr>
          <w:rFonts w:ascii="Arial" w:hAnsi="Arial" w:cs="Arial"/>
          <w:sz w:val="24"/>
          <w:szCs w:val="24"/>
        </w:rPr>
      </w:pPr>
    </w:p>
    <w:p w14:paraId="0EAEB192" w14:textId="1FDF2D5D" w:rsidR="00EB01FC" w:rsidRPr="0023674A" w:rsidRDefault="00EB01FC" w:rsidP="0023674A">
      <w:pPr>
        <w:pStyle w:val="Commarcadores2"/>
        <w:numPr>
          <w:ilvl w:val="0"/>
          <w:numId w:val="0"/>
        </w:numPr>
        <w:ind w:left="720"/>
        <w:rPr>
          <w:rFonts w:ascii="Arial" w:hAnsi="Arial" w:cs="Arial"/>
          <w:sz w:val="24"/>
          <w:szCs w:val="24"/>
        </w:rPr>
      </w:pPr>
    </w:p>
    <w:sectPr w:rsidR="00EB01FC" w:rsidRPr="002367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7B3AF7D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8F1CA9C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6260306">
    <w:abstractNumId w:val="8"/>
  </w:num>
  <w:num w:numId="2" w16cid:durableId="1953172742">
    <w:abstractNumId w:val="6"/>
  </w:num>
  <w:num w:numId="3" w16cid:durableId="1872063306">
    <w:abstractNumId w:val="5"/>
  </w:num>
  <w:num w:numId="4" w16cid:durableId="1874033265">
    <w:abstractNumId w:val="4"/>
  </w:num>
  <w:num w:numId="5" w16cid:durableId="1988245282">
    <w:abstractNumId w:val="7"/>
  </w:num>
  <w:num w:numId="6" w16cid:durableId="893735653">
    <w:abstractNumId w:val="3"/>
  </w:num>
  <w:num w:numId="7" w16cid:durableId="1900088527">
    <w:abstractNumId w:val="2"/>
  </w:num>
  <w:num w:numId="8" w16cid:durableId="1152596011">
    <w:abstractNumId w:val="1"/>
  </w:num>
  <w:num w:numId="9" w16cid:durableId="471797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1A76"/>
    <w:rsid w:val="0006222C"/>
    <w:rsid w:val="0015074B"/>
    <w:rsid w:val="0023674A"/>
    <w:rsid w:val="0029639D"/>
    <w:rsid w:val="00326F90"/>
    <w:rsid w:val="005814D4"/>
    <w:rsid w:val="0060519D"/>
    <w:rsid w:val="00AA1D8D"/>
    <w:rsid w:val="00B47730"/>
    <w:rsid w:val="00CB0664"/>
    <w:rsid w:val="00EB01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E51CC1"/>
  <w14:defaultImageDpi w14:val="300"/>
  <w15:docId w15:val="{420E52F3-D901-4C08-8738-0EA4B5F6C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061A7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61A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abrielacoelho98/relogio-pyth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579</Words>
  <Characters>3127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3699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Gabriela Coelho</cp:lastModifiedBy>
  <cp:revision>2</cp:revision>
  <dcterms:created xsi:type="dcterms:W3CDTF">2025-07-11T16:00:00Z</dcterms:created>
  <dcterms:modified xsi:type="dcterms:W3CDTF">2025-07-11T16:00:00Z</dcterms:modified>
  <cp:category/>
</cp:coreProperties>
</file>